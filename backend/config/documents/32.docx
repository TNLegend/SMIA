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AEF2F">
      <w:pPr>
        <w:pStyle w:val="34"/>
      </w:pPr>
      <w:r>
        <w:t xml:space="preserve">Approbation de l'Allocation du Personnel Affecté aux Activités IA </w:t>
      </w:r>
      <w:bookmarkStart w:id="0" w:name="_GoBack"/>
      <w:bookmarkEnd w:id="0"/>
    </w:p>
    <w:p w14:paraId="33234ED1"/>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41E9300C">
        <w:tblPrEx>
          <w:tblCellMar>
            <w:top w:w="0" w:type="dxa"/>
            <w:left w:w="108" w:type="dxa"/>
            <w:bottom w:w="0" w:type="dxa"/>
            <w:right w:w="108" w:type="dxa"/>
          </w:tblCellMar>
        </w:tblPrEx>
        <w:tc>
          <w:tcPr>
            <w:tcW w:w="2160" w:type="dxa"/>
          </w:tcPr>
          <w:p w14:paraId="0BCF7F23">
            <w:r>
              <w:t>Référence d'approbation</w:t>
            </w:r>
          </w:p>
        </w:tc>
        <w:tc>
          <w:tcPr>
            <w:tcW w:w="2160" w:type="dxa"/>
          </w:tcPr>
          <w:p w14:paraId="5E19AF28">
            <w:r>
              <w:t>Poste / Rôle affecté</w:t>
            </w:r>
          </w:p>
        </w:tc>
        <w:tc>
          <w:tcPr>
            <w:tcW w:w="2160" w:type="dxa"/>
          </w:tcPr>
          <w:p w14:paraId="22CCA81D">
            <w:r>
              <w:t>Description des responsabilités validées</w:t>
            </w:r>
          </w:p>
        </w:tc>
        <w:tc>
          <w:tcPr>
            <w:tcW w:w="2160" w:type="dxa"/>
          </w:tcPr>
          <w:p w14:paraId="1007750D">
            <w:r>
              <w:t>Nom et fonction de l'approbateur / date</w:t>
            </w:r>
          </w:p>
        </w:tc>
      </w:tr>
      <w:tr w14:paraId="70F59469">
        <w:tblPrEx>
          <w:tblCellMar>
            <w:top w:w="0" w:type="dxa"/>
            <w:left w:w="108" w:type="dxa"/>
            <w:bottom w:w="0" w:type="dxa"/>
            <w:right w:w="108" w:type="dxa"/>
          </w:tblCellMar>
        </w:tblPrEx>
        <w:tc>
          <w:tcPr>
            <w:tcW w:w="2160" w:type="dxa"/>
          </w:tcPr>
          <w:p w14:paraId="0803858A"/>
        </w:tc>
        <w:tc>
          <w:tcPr>
            <w:tcW w:w="2160" w:type="dxa"/>
          </w:tcPr>
          <w:p w14:paraId="7EE22F20"/>
        </w:tc>
        <w:tc>
          <w:tcPr>
            <w:tcW w:w="2160" w:type="dxa"/>
          </w:tcPr>
          <w:p w14:paraId="192DB86D"/>
        </w:tc>
        <w:tc>
          <w:tcPr>
            <w:tcW w:w="2160" w:type="dxa"/>
          </w:tcPr>
          <w:p w14:paraId="659BF8E4"/>
        </w:tc>
      </w:tr>
      <w:tr w14:paraId="08D72B40">
        <w:tblPrEx>
          <w:tblCellMar>
            <w:top w:w="0" w:type="dxa"/>
            <w:left w:w="108" w:type="dxa"/>
            <w:bottom w:w="0" w:type="dxa"/>
            <w:right w:w="108" w:type="dxa"/>
          </w:tblCellMar>
        </w:tblPrEx>
        <w:tc>
          <w:tcPr>
            <w:tcW w:w="2160" w:type="dxa"/>
          </w:tcPr>
          <w:p w14:paraId="6B845BC2"/>
        </w:tc>
        <w:tc>
          <w:tcPr>
            <w:tcW w:w="2160" w:type="dxa"/>
          </w:tcPr>
          <w:p w14:paraId="2749004A"/>
        </w:tc>
        <w:tc>
          <w:tcPr>
            <w:tcW w:w="2160" w:type="dxa"/>
          </w:tcPr>
          <w:p w14:paraId="1A2DF834"/>
        </w:tc>
        <w:tc>
          <w:tcPr>
            <w:tcW w:w="2160" w:type="dxa"/>
          </w:tcPr>
          <w:p w14:paraId="369B3EBD"/>
        </w:tc>
      </w:tr>
    </w:tbl>
    <w:p w14:paraId="12418604"/>
    <w:p w14:paraId="3F737164">
      <w:pPr>
        <w:pStyle w:val="2"/>
      </w:pPr>
      <w:r>
        <w:t>Utilité du document</w:t>
      </w:r>
    </w:p>
    <w:p w14:paraId="7F0671D8">
      <w:r>
        <w:t>Ce document constitue la preuve officielle que la direction a validé l'affectation des ressources humaines aux activités IA. Il permet de démontrer en audit que l'organisation engage formellement les compétences humaines nécessaires et que les décisions d'affectation sont tracées et approuvées au plus haut niveau.</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C42002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uiPriority w:val="99"/>
  </w:style>
  <w:style w:type="character" w:customStyle="1" w:styleId="46">
    <w:name w:val="Body Text 2 Char"/>
    <w:basedOn w:val="11"/>
    <w:link w:val="23"/>
    <w:qFormat/>
    <w:uiPriority w:val="99"/>
  </w:style>
  <w:style w:type="character" w:customStyle="1" w:styleId="47">
    <w:name w:val="Body Text 3 Char"/>
    <w:basedOn w:val="11"/>
    <w:link w:val="18"/>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2025-05-12T10:16:15Z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F37C0A9559814820B6C4593F48A2A13A_13</vt:lpwstr>
  </property>
</Properties>
</file>