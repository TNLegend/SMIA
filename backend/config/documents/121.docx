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16D8AA">
      <w:pPr>
        <w:pStyle w:val="34"/>
      </w:pPr>
      <w:r>
        <w:t xml:space="preserve">Journaux d'Utilisation du Système d'IA et Rapports de Surveillance </w:t>
      </w:r>
      <w:bookmarkStart w:id="0" w:name="_GoBack"/>
      <w:bookmarkEnd w:id="0"/>
    </w:p>
    <w:p w14:paraId="5C252B88">
      <w:r>
        <w:t>[À compléter par l'organisation]</w:t>
      </w:r>
    </w:p>
    <w:p w14:paraId="36F53AD8">
      <w:pPr>
        <w:pStyle w:val="2"/>
      </w:pPr>
      <w:r>
        <w:t>Utilité du document</w:t>
      </w:r>
    </w:p>
    <w:p w14:paraId="06FB8CEA">
      <w:r>
        <w:t>Ce document trace et surveille l'utilisation du système IA afin de garantir la conformité aux usages prévus.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3D8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uiPriority w:val="99"/>
    <w:pPr>
      <w:spacing w:after="120"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qFormat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qFormat/>
    <w:uiPriority w:val="99"/>
  </w:style>
  <w:style w:type="character" w:customStyle="1" w:styleId="46">
    <w:name w:val="Body Text 2 Char"/>
    <w:basedOn w:val="11"/>
    <w:link w:val="23"/>
    <w:qFormat/>
    <w:uiPriority w:val="99"/>
  </w:style>
  <w:style w:type="character" w:customStyle="1" w:styleId="47">
    <w:name w:val="Body Text 3 Char"/>
    <w:basedOn w:val="11"/>
    <w:link w:val="18"/>
    <w:qFormat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2025-05-12T16:30:31Z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30DD74B11A184219BDC805E16BAF8863_13</vt:lpwstr>
  </property>
</Properties>
</file>