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E5B8CE">
      <w:pPr>
        <w:pStyle w:val="34"/>
        <w:rPr>
          <w:rFonts w:hint="default"/>
          <w:lang w:val="fr-FR"/>
        </w:rPr>
      </w:pPr>
      <w:r>
        <w:t xml:space="preserve">Matrice de Responsabilité de l'IA </w:t>
      </w:r>
      <w:bookmarkStart w:id="0" w:name="_GoBack"/>
      <w:bookmarkEnd w:id="0"/>
    </w:p>
    <w:tbl>
      <w:tblPr>
        <w:tblStyle w:val="35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0"/>
        <w:gridCol w:w="2160"/>
        <w:gridCol w:w="2160"/>
        <w:gridCol w:w="2160"/>
      </w:tblGrid>
      <w:tr w14:paraId="010C38B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6D2D2213">
            <w:r>
              <w:t>Étape du cycle de vie de l'IA</w:t>
            </w:r>
          </w:p>
        </w:tc>
        <w:tc>
          <w:tcPr>
            <w:tcW w:w="2160" w:type="dxa"/>
          </w:tcPr>
          <w:p w14:paraId="221C2CF8">
            <w:r>
              <w:t>Responsable principal</w:t>
            </w:r>
          </w:p>
        </w:tc>
        <w:tc>
          <w:tcPr>
            <w:tcW w:w="2160" w:type="dxa"/>
          </w:tcPr>
          <w:p w14:paraId="65EC8C26">
            <w:r>
              <w:t>Support / contributeur</w:t>
            </w:r>
          </w:p>
        </w:tc>
        <w:tc>
          <w:tcPr>
            <w:tcW w:w="2160" w:type="dxa"/>
          </w:tcPr>
          <w:p w14:paraId="23CA4563">
            <w:r>
              <w:t>Validation / approbation</w:t>
            </w:r>
          </w:p>
        </w:tc>
      </w:tr>
      <w:tr w14:paraId="794A43C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11AB6FF4"/>
        </w:tc>
        <w:tc>
          <w:tcPr>
            <w:tcW w:w="2160" w:type="dxa"/>
          </w:tcPr>
          <w:p w14:paraId="59DD4F1C"/>
        </w:tc>
        <w:tc>
          <w:tcPr>
            <w:tcW w:w="2160" w:type="dxa"/>
          </w:tcPr>
          <w:p w14:paraId="10928201"/>
        </w:tc>
        <w:tc>
          <w:tcPr>
            <w:tcW w:w="2160" w:type="dxa"/>
          </w:tcPr>
          <w:p w14:paraId="3859B019"/>
        </w:tc>
      </w:tr>
      <w:tr w14:paraId="2876EF1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321DFE82"/>
        </w:tc>
        <w:tc>
          <w:tcPr>
            <w:tcW w:w="2160" w:type="dxa"/>
          </w:tcPr>
          <w:p w14:paraId="2E41C49E"/>
        </w:tc>
        <w:tc>
          <w:tcPr>
            <w:tcW w:w="2160" w:type="dxa"/>
          </w:tcPr>
          <w:p w14:paraId="3E997E5C"/>
        </w:tc>
        <w:tc>
          <w:tcPr>
            <w:tcW w:w="2160" w:type="dxa"/>
          </w:tcPr>
          <w:p w14:paraId="5D3E51B0"/>
        </w:tc>
      </w:tr>
      <w:tr w14:paraId="6241B43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4ED4F9C2"/>
        </w:tc>
        <w:tc>
          <w:tcPr>
            <w:tcW w:w="2160" w:type="dxa"/>
          </w:tcPr>
          <w:p w14:paraId="68C7FE80"/>
        </w:tc>
        <w:tc>
          <w:tcPr>
            <w:tcW w:w="2160" w:type="dxa"/>
          </w:tcPr>
          <w:p w14:paraId="658A2F21"/>
        </w:tc>
        <w:tc>
          <w:tcPr>
            <w:tcW w:w="2160" w:type="dxa"/>
          </w:tcPr>
          <w:p w14:paraId="2F84422B"/>
        </w:tc>
      </w:tr>
      <w:tr w14:paraId="66173D4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4B8FE868"/>
        </w:tc>
        <w:tc>
          <w:tcPr>
            <w:tcW w:w="2160" w:type="dxa"/>
          </w:tcPr>
          <w:p w14:paraId="33D7992F"/>
        </w:tc>
        <w:tc>
          <w:tcPr>
            <w:tcW w:w="2160" w:type="dxa"/>
          </w:tcPr>
          <w:p w14:paraId="49653874"/>
        </w:tc>
        <w:tc>
          <w:tcPr>
            <w:tcW w:w="2160" w:type="dxa"/>
          </w:tcPr>
          <w:p w14:paraId="4A12A9A1"/>
        </w:tc>
      </w:tr>
      <w:tr w14:paraId="60DD12E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4A6AD199"/>
        </w:tc>
        <w:tc>
          <w:tcPr>
            <w:tcW w:w="2160" w:type="dxa"/>
          </w:tcPr>
          <w:p w14:paraId="639F39AE"/>
        </w:tc>
        <w:tc>
          <w:tcPr>
            <w:tcW w:w="2160" w:type="dxa"/>
          </w:tcPr>
          <w:p w14:paraId="5A7EE63E"/>
        </w:tc>
        <w:tc>
          <w:tcPr>
            <w:tcW w:w="2160" w:type="dxa"/>
          </w:tcPr>
          <w:p w14:paraId="3DB8633C"/>
        </w:tc>
      </w:tr>
    </w:tbl>
    <w:p w14:paraId="0E993CDB">
      <w:pPr>
        <w:pStyle w:val="2"/>
      </w:pPr>
      <w:r>
        <w:t>Utilité du document</w:t>
      </w:r>
    </w:p>
    <w:p w14:paraId="11117505">
      <w:r>
        <w:t>Ce document permet de formaliser et clarifier la répartition des responsabilités pour chaque étape du cycle de vie de l'IA. Il garantit que chaque action est attribuée et validée, contribuant à la bonne gouvernance du système IA.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17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29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30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15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0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3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29560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Balloon Text"/>
    <w:lsdException w:qFormat="1" w:unhideWhenUsed="0" w:uiPriority="59" w:semiHidden="0" w:name="Table Grid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5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52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53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54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55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56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3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Strong"/>
    <w:basedOn w:val="11"/>
    <w:qFormat/>
    <w:uiPriority w:val="22"/>
    <w:rPr>
      <w:b/>
      <w:bCs/>
    </w:rPr>
  </w:style>
  <w:style w:type="character" w:styleId="13">
    <w:name w:val="Emphasis"/>
    <w:basedOn w:val="11"/>
    <w:qFormat/>
    <w:uiPriority w:val="20"/>
    <w:rPr>
      <w:i/>
      <w:iCs/>
    </w:rPr>
  </w:style>
  <w:style w:type="paragraph" w:styleId="14">
    <w:name w:val="Subtitle"/>
    <w:basedOn w:val="1"/>
    <w:next w:val="1"/>
    <w:link w:val="4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5">
    <w:name w:val="List Bullet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6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17">
    <w:name w:val="List Number 3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8">
    <w:name w:val="Body Text 3"/>
    <w:basedOn w:val="1"/>
    <w:link w:val="47"/>
    <w:unhideWhenUsed/>
    <w:qFormat/>
    <w:uiPriority w:val="99"/>
    <w:pPr>
      <w:spacing w:after="120"/>
    </w:pPr>
    <w:rPr>
      <w:sz w:val="16"/>
      <w:szCs w:val="16"/>
    </w:rPr>
  </w:style>
  <w:style w:type="paragraph" w:styleId="19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20">
    <w:name w:val="List Number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1">
    <w:name w:val="Body Text"/>
    <w:basedOn w:val="1"/>
    <w:link w:val="45"/>
    <w:unhideWhenUsed/>
    <w:qFormat/>
    <w:uiPriority w:val="99"/>
    <w:pPr>
      <w:spacing w:after="120"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Body Text 2"/>
    <w:basedOn w:val="1"/>
    <w:link w:val="46"/>
    <w:unhideWhenUsed/>
    <w:qFormat/>
    <w:uiPriority w:val="99"/>
    <w:pPr>
      <w:spacing w:after="120" w:line="480" w:lineRule="auto"/>
    </w:pPr>
  </w:style>
  <w:style w:type="paragraph" w:styleId="24">
    <w:name w:val="footer"/>
    <w:basedOn w:val="1"/>
    <w:link w:val="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6">
    <w:name w:val="header"/>
    <w:basedOn w:val="1"/>
    <w:link w:val="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7">
    <w:name w:val="macro"/>
    <w:link w:val="48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 2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Bullet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3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33">
    <w:name w:val="List Bullet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4">
    <w:name w:val="Title"/>
    <w:basedOn w:val="1"/>
    <w:next w:val="1"/>
    <w:link w:val="4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36">
    <w:name w:val="Header Char"/>
    <w:basedOn w:val="11"/>
    <w:link w:val="26"/>
    <w:qFormat/>
    <w:uiPriority w:val="99"/>
  </w:style>
  <w:style w:type="character" w:customStyle="1" w:styleId="37">
    <w:name w:val="Footer Char"/>
    <w:basedOn w:val="11"/>
    <w:link w:val="24"/>
    <w:uiPriority w:val="99"/>
  </w:style>
  <w:style w:type="paragraph" w:styleId="38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39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40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41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2">
    <w:name w:val="Title Char"/>
    <w:basedOn w:val="11"/>
    <w:link w:val="34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43">
    <w:name w:val="Subtitle Char"/>
    <w:basedOn w:val="11"/>
    <w:link w:val="1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44">
    <w:name w:val="List Paragraph"/>
    <w:basedOn w:val="1"/>
    <w:qFormat/>
    <w:uiPriority w:val="34"/>
    <w:pPr>
      <w:ind w:left="720"/>
      <w:contextualSpacing/>
    </w:pPr>
  </w:style>
  <w:style w:type="character" w:customStyle="1" w:styleId="45">
    <w:name w:val="Body Text Char"/>
    <w:basedOn w:val="11"/>
    <w:link w:val="21"/>
    <w:qFormat/>
    <w:uiPriority w:val="99"/>
  </w:style>
  <w:style w:type="character" w:customStyle="1" w:styleId="46">
    <w:name w:val="Body Text 2 Char"/>
    <w:basedOn w:val="11"/>
    <w:link w:val="23"/>
    <w:qFormat/>
    <w:uiPriority w:val="99"/>
  </w:style>
  <w:style w:type="character" w:customStyle="1" w:styleId="47">
    <w:name w:val="Body Text 3 Char"/>
    <w:basedOn w:val="11"/>
    <w:link w:val="18"/>
    <w:qFormat/>
    <w:uiPriority w:val="99"/>
    <w:rPr>
      <w:sz w:val="16"/>
      <w:szCs w:val="16"/>
    </w:rPr>
  </w:style>
  <w:style w:type="character" w:customStyle="1" w:styleId="48">
    <w:name w:val="Macro Text Char"/>
    <w:basedOn w:val="11"/>
    <w:link w:val="27"/>
    <w:qFormat/>
    <w:uiPriority w:val="99"/>
    <w:rPr>
      <w:rFonts w:ascii="Courier" w:hAnsi="Courier"/>
      <w:sz w:val="20"/>
      <w:szCs w:val="20"/>
    </w:rPr>
  </w:style>
  <w:style w:type="paragraph" w:styleId="49">
    <w:name w:val="Quote"/>
    <w:basedOn w:val="1"/>
    <w:next w:val="1"/>
    <w:link w:val="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0">
    <w:name w:val="Quote Char"/>
    <w:basedOn w:val="11"/>
    <w:link w:val="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1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2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53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54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5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56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57">
    <w:name w:val="Intense Quote"/>
    <w:basedOn w:val="1"/>
    <w:next w:val="1"/>
    <w:link w:val="5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8">
    <w:name w:val="Intense Quote Char"/>
    <w:basedOn w:val="11"/>
    <w:link w:val="57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9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60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1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62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63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64">
    <w:name w:val="TOC Heading"/>
    <w:basedOn w:val="2"/>
    <w:next w:val="1"/>
    <w:semiHidden/>
    <w:unhideWhenUsed/>
    <w:qFormat/>
    <w:uiPriority w:val="39"/>
    <w:pPr>
      <w:outlineLvl w:val="9"/>
    </w:pPr>
  </w:style>
  <w:style w:type="table" w:styleId="65">
    <w:name w:val="Table Grid"/>
    <w:basedOn w:val="35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66">
    <w:name w:val="Light Shading"/>
    <w:basedOn w:val="35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67">
    <w:name w:val="Light Shading Accent 1"/>
    <w:basedOn w:val="35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68">
    <w:name w:val="Light Shading Accent 2"/>
    <w:basedOn w:val="35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69">
    <w:name w:val="Light Shading Accent 3"/>
    <w:basedOn w:val="35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70">
    <w:name w:val="Light Shading Accent 4"/>
    <w:basedOn w:val="35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71">
    <w:name w:val="Light Shading Accent 5"/>
    <w:basedOn w:val="35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72">
    <w:name w:val="Light Shading Accent 6"/>
    <w:basedOn w:val="35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73">
    <w:name w:val="Light List"/>
    <w:basedOn w:val="35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74">
    <w:name w:val="Light List Accent 1"/>
    <w:basedOn w:val="35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75">
    <w:name w:val="Light List Accent 2"/>
    <w:basedOn w:val="35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76">
    <w:name w:val="Light List Accent 3"/>
    <w:basedOn w:val="35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77">
    <w:name w:val="Light List Accent 4"/>
    <w:basedOn w:val="35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78">
    <w:name w:val="Light List Accent 5"/>
    <w:basedOn w:val="35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79">
    <w:name w:val="Light List Accent 6"/>
    <w:basedOn w:val="35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80">
    <w:name w:val="Light Grid"/>
    <w:basedOn w:val="35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81">
    <w:name w:val="Light Grid Accent 1"/>
    <w:basedOn w:val="35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82">
    <w:name w:val="Light Grid Accent 2"/>
    <w:basedOn w:val="35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83">
    <w:name w:val="Light Grid Accent 3"/>
    <w:basedOn w:val="35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84">
    <w:name w:val="Light Grid Accent 4"/>
    <w:basedOn w:val="35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85">
    <w:name w:val="Light Grid Accent 5"/>
    <w:basedOn w:val="35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86">
    <w:name w:val="Light Grid Accent 6"/>
    <w:basedOn w:val="35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87">
    <w:name w:val="Medium Shading 1"/>
    <w:basedOn w:val="35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8">
    <w:name w:val="Medium Shading 1 Accent 1"/>
    <w:basedOn w:val="35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9">
    <w:name w:val="Medium Shading 1 Accent 2"/>
    <w:basedOn w:val="35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0">
    <w:name w:val="Medium Shading 1 Accent 3"/>
    <w:basedOn w:val="35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1">
    <w:name w:val="Medium Shading 1 Accent 4"/>
    <w:basedOn w:val="35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2">
    <w:name w:val="Medium Shading 1 Accent 5"/>
    <w:basedOn w:val="35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3">
    <w:name w:val="Medium Shading 1 Accent 6"/>
    <w:basedOn w:val="35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4">
    <w:name w:val="Medium Shading 2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5">
    <w:name w:val="Medium Shading 2 Accent 1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6">
    <w:name w:val="Medium Shading 2 Accent 2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7">
    <w:name w:val="Medium Shading 2 Accent 3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8">
    <w:name w:val="Medium Shading 2 Accent 4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9">
    <w:name w:val="Medium Shading 2 Accent 5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0">
    <w:name w:val="Medium Shading 2 Accent 6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1">
    <w:name w:val="Medium List 1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shd w:val="clear" w:color="auto" w:fill="BFBFBF" w:themeFill="text1" w:themeFillTint="3F"/>
      </w:tcPr>
    </w:tblStylePr>
  </w:style>
  <w:style w:type="table" w:styleId="102">
    <w:name w:val="Medium List 1 Accent 1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shd w:val="clear" w:color="auto" w:fill="D3DFEE" w:themeFill="accent1" w:themeFillTint="3F"/>
      </w:tcPr>
    </w:tblStylePr>
  </w:style>
  <w:style w:type="table" w:styleId="103">
    <w:name w:val="Medium List 1 Accent 2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shd w:val="clear" w:color="auto" w:fill="EFD3D3" w:themeFill="accent2" w:themeFillTint="3F"/>
      </w:tcPr>
    </w:tblStylePr>
  </w:style>
  <w:style w:type="table" w:styleId="104">
    <w:name w:val="Medium List 1 Accent 3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shd w:val="clear" w:color="auto" w:fill="E6EED5" w:themeFill="accent3" w:themeFillTint="3F"/>
      </w:tcPr>
    </w:tblStylePr>
  </w:style>
  <w:style w:type="table" w:styleId="105">
    <w:name w:val="Medium List 1 Accent 4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shd w:val="clear" w:color="auto" w:fill="DFD8E8" w:themeFill="accent4" w:themeFillTint="3F"/>
      </w:tcPr>
    </w:tblStylePr>
  </w:style>
  <w:style w:type="table" w:styleId="106">
    <w:name w:val="Medium List 1 Accent 5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shd w:val="clear" w:color="auto" w:fill="D2EAF0" w:themeFill="accent5" w:themeFillTint="3F"/>
      </w:tcPr>
    </w:tblStylePr>
  </w:style>
  <w:style w:type="table" w:styleId="107">
    <w:name w:val="Medium List 1 Accent 6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shd w:val="clear" w:color="auto" w:fill="FDE5D1" w:themeFill="accent6" w:themeFillTint="3F"/>
      </w:tcPr>
    </w:tblStylePr>
  </w:style>
  <w:style w:type="table" w:styleId="108">
    <w:name w:val="Medium List 2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09">
    <w:name w:val="Medium List 2 Accent 1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0">
    <w:name w:val="Medium List 2 Accent 2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1">
    <w:name w:val="Medium List 2 Accent 3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2">
    <w:name w:val="Medium List 2 Accent 4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3">
    <w:name w:val="Medium List 2 Accent 5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4">
    <w:name w:val="Medium List 2 Accent 6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5">
    <w:name w:val="Medium Grid 1"/>
    <w:basedOn w:val="35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16">
    <w:name w:val="Medium Grid 1 Accent 1"/>
    <w:basedOn w:val="35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17">
    <w:name w:val="Medium Grid 1 Accent 2"/>
    <w:basedOn w:val="35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18">
    <w:name w:val="Medium Grid 1 Accent 3"/>
    <w:basedOn w:val="35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19">
    <w:name w:val="Medium Grid 1 Accent 4"/>
    <w:basedOn w:val="35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20">
    <w:name w:val="Medium Grid 1 Accent 5"/>
    <w:basedOn w:val="35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21">
    <w:name w:val="Medium Grid 1 Accent 6"/>
    <w:basedOn w:val="35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  <w:style w:type="table" w:styleId="122">
    <w:name w:val="Medium Grid 2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3">
    <w:name w:val="Medium Grid 2 Accent 1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4">
    <w:name w:val="Medium Grid 2 Accent 2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5">
    <w:name w:val="Medium Grid 2 Accent 3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6">
    <w:name w:val="Medium Grid 2 Accent 4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7">
    <w:name w:val="Medium Grid 2 Accent 5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8">
    <w:name w:val="Medium Grid 2 Accent 6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9">
    <w:name w:val="Medium Grid 3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30">
    <w:name w:val="Medium Grid 3 Accent 1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31">
    <w:name w:val="Medium Grid 3 Accent 2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32">
    <w:name w:val="Medium Grid 3 Accent 3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33">
    <w:name w:val="Medium Grid 3 Accent 4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34">
    <w:name w:val="Medium Grid 3 Accent 5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35">
    <w:name w:val="Medium Grid 3 Accent 6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36">
    <w:name w:val="Dark List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37">
    <w:name w:val="Dark List Accent 1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38">
    <w:name w:val="Dark List Accent 2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39">
    <w:name w:val="Dark List Accent 3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40">
    <w:name w:val="Dark List Accent 4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41">
    <w:name w:val="Dark List Accent 5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42">
    <w:name w:val="Dark List Accent 6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43">
    <w:name w:val="Colorful Shading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4">
    <w:name w:val="Colorful Shading Accent 1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cPr>
        <w:shd w:val="clear" w:color="auto" w:fill="B8CCE4" w:themeFill="accent1" w:themeFillTint="66"/>
      </w:tcPr>
    </w:tblStylePr>
    <w:tblStylePr w:type="band1Horz"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5">
    <w:name w:val="Colorful Shading Accent 2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cPr>
        <w:shd w:val="clear" w:color="auto" w:fill="E5B8B7" w:themeFill="accent2" w:themeFillTint="66"/>
      </w:tcPr>
    </w:tblStylePr>
    <w:tblStylePr w:type="band1Horz"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6">
    <w:name w:val="Colorful Shading Accent 3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cPr>
        <w:shd w:val="clear" w:color="auto" w:fill="D6E3BC" w:themeFill="accent3" w:themeFillTint="66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47">
    <w:name w:val="Colorful Shading Accent 4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cPr>
        <w:shd w:val="clear" w:color="auto" w:fill="CCC0D9" w:themeFill="accent4" w:themeFillTint="66"/>
      </w:tcPr>
    </w:tblStylePr>
    <w:tblStylePr w:type="band1Horz"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8">
    <w:name w:val="Colorful Shading Accent 5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cPr>
        <w:shd w:val="clear" w:color="auto" w:fill="B6DDE8" w:themeFill="accent5" w:themeFillTint="66"/>
      </w:tcPr>
    </w:tblStylePr>
    <w:tblStylePr w:type="band1Horz"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9">
    <w:name w:val="Colorful Shading Accent 6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cPr>
        <w:shd w:val="clear" w:color="auto" w:fill="FBD4B4" w:themeFill="accent6" w:themeFillTint="66"/>
      </w:tcPr>
    </w:tblStylePr>
    <w:tblStylePr w:type="band1Horz"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50">
    <w:name w:val="Colorful List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shd w:val="clear" w:color="auto" w:fill="CCCCCC" w:themeFill="text1" w:themeFillTint="33"/>
      </w:tcPr>
    </w:tblStylePr>
  </w:style>
  <w:style w:type="table" w:styleId="151">
    <w:name w:val="Colorful List Accent 1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shd w:val="clear" w:color="auto" w:fill="DBE5F1" w:themeFill="accent1" w:themeFillTint="33"/>
      </w:tcPr>
    </w:tblStylePr>
  </w:style>
  <w:style w:type="table" w:styleId="152">
    <w:name w:val="Colorful List Accent 2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shd w:val="clear" w:color="auto" w:fill="F2DBDB" w:themeFill="accent2" w:themeFillTint="33"/>
      </w:tcPr>
    </w:tblStylePr>
  </w:style>
  <w:style w:type="table" w:styleId="153">
    <w:name w:val="Colorful List Accent 3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shd w:val="clear" w:color="auto" w:fill="EAF1DD" w:themeFill="accent3" w:themeFillTint="33"/>
      </w:tcPr>
    </w:tblStylePr>
  </w:style>
  <w:style w:type="table" w:styleId="154">
    <w:name w:val="Colorful List Accent 4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shd w:val="clear" w:color="auto" w:fill="E5DFEC" w:themeFill="accent4" w:themeFillTint="33"/>
      </w:tcPr>
    </w:tblStylePr>
  </w:style>
  <w:style w:type="table" w:styleId="155">
    <w:name w:val="Colorful List Accent 5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shd w:val="clear" w:color="auto" w:fill="DAEEF3" w:themeFill="accent5" w:themeFillTint="33"/>
      </w:tcPr>
    </w:tblStylePr>
  </w:style>
  <w:style w:type="table" w:styleId="156">
    <w:name w:val="Colorful List Accent 6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shd w:val="clear" w:color="auto" w:fill="FDE9D9" w:themeFill="accent6" w:themeFillTint="33"/>
      </w:tcPr>
    </w:tblStylePr>
  </w:style>
  <w:style w:type="table" w:styleId="157">
    <w:name w:val="Colorful Grid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58">
    <w:name w:val="Colorful Grid Accent 1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59">
    <w:name w:val="Colorful Grid Accent 2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60">
    <w:name w:val="Colorful Grid Accent 3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61">
    <w:name w:val="Colorful Grid Accent 4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62">
    <w:name w:val="Colorful Grid Accent 5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63">
    <w:name w:val="Colorful Grid Accent 6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USER</cp:lastModifiedBy>
  <dcterms:modified xsi:type="dcterms:W3CDTF">2025-05-12T16:39:01Z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1036-12.2.0.20795</vt:lpwstr>
  </property>
  <property fmtid="{D5CDD505-2E9C-101B-9397-08002B2CF9AE}" pid="3" name="ICV">
    <vt:lpwstr>54E8CC1A58604C0D94CB2A59D7DEBAE9_13</vt:lpwstr>
  </property>
</Properties>
</file>