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1A9FA">
      <w:pPr>
        <w:pStyle w:val="34"/>
      </w:pPr>
      <w:r>
        <w:t xml:space="preserve">Communications ou Remerciements des Parties Concernées </w:t>
      </w:r>
      <w:bookmarkStart w:id="0" w:name="_GoBack"/>
      <w:bookmarkEnd w:id="0"/>
    </w:p>
    <w:p w14:paraId="240DE052">
      <w:r>
        <w:t>[À compléter par l'organisation]</w:t>
      </w:r>
    </w:p>
    <w:p w14:paraId="2AF9FD64">
      <w:pPr>
        <w:pStyle w:val="2"/>
      </w:pPr>
      <w:r>
        <w:t>Utilité du document</w:t>
      </w:r>
    </w:p>
    <w:p w14:paraId="3FC3C9C7">
      <w:r>
        <w:t>Ce dossier compile les communications, confirmations ou remerciements officiels adressés aux parties concernées pour acter leur acceptation des rôles liés à l'IA.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2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qFormat/>
    <w:uiPriority w:val="99"/>
  </w:style>
  <w:style w:type="character" w:customStyle="1" w:styleId="37">
    <w:name w:val="Footer Char"/>
    <w:basedOn w:val="11"/>
    <w:link w:val="24"/>
    <w:qFormat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B7D793FD015C45D8A76C2C9BD1928EA2_13</vt:lpwstr>
  </property>
</Properties>
</file>