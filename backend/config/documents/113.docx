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25A9BE">
      <w:pPr>
        <w:pStyle w:val="34"/>
      </w:pPr>
      <w:r>
        <w:t xml:space="preserve">Dossiers d'Approbation de la Direction (Utilisation Responsable IA) </w:t>
      </w:r>
      <w:bookmarkStart w:id="0" w:name="_GoBack"/>
      <w:bookmarkEnd w:id="0"/>
    </w:p>
    <w:p w14:paraId="2F495788">
      <w:r>
        <w:t>[À compléter par l'organisation]</w:t>
      </w:r>
    </w:p>
    <w:p w14:paraId="796D00E7">
      <w:pPr>
        <w:pStyle w:val="2"/>
      </w:pPr>
      <w:r>
        <w:t>Utilité du document</w:t>
      </w:r>
    </w:p>
    <w:p w14:paraId="6FD09417">
      <w:r>
        <w:t>Ce dossier trace formellement les approbations par la direction des processus et directives en matière d'utilisation responsable de l'IA.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D1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uiPriority w:val="99"/>
    <w:pPr>
      <w:spacing w:after="120"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uiPriority w:val="99"/>
  </w:style>
  <w:style w:type="character" w:customStyle="1" w:styleId="46">
    <w:name w:val="Body Text 2 Char"/>
    <w:basedOn w:val="11"/>
    <w:link w:val="23"/>
    <w:uiPriority w:val="99"/>
  </w:style>
  <w:style w:type="character" w:customStyle="1" w:styleId="47">
    <w:name w:val="Body Text 3 Char"/>
    <w:basedOn w:val="11"/>
    <w:link w:val="18"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2025-05-12T16:01:30Z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C9AEF51F52BB4AFD8AF80380E26E3580_13</vt:lpwstr>
  </property>
</Properties>
</file>