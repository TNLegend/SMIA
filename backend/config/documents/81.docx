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F86978">
      <w:pPr>
        <w:pStyle w:val="34"/>
      </w:pPr>
      <w:r>
        <w:t xml:space="preserve">Critères d'Acquisition et de Sélection des Données pour les Systèmes IA </w:t>
      </w:r>
      <w:bookmarkStart w:id="0" w:name="_GoBack"/>
      <w:bookmarkEnd w:id="0"/>
    </w:p>
    <w:p w14:paraId="09B40181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4597C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592D39">
            <w:r>
              <w:t>Référence du critère</w:t>
            </w:r>
          </w:p>
        </w:tc>
        <w:tc>
          <w:tcPr>
            <w:tcW w:w="2880" w:type="dxa"/>
          </w:tcPr>
          <w:p w14:paraId="16D0EB64">
            <w:r>
              <w:t>Description du critère</w:t>
            </w:r>
          </w:p>
        </w:tc>
        <w:tc>
          <w:tcPr>
            <w:tcW w:w="2880" w:type="dxa"/>
          </w:tcPr>
          <w:p w14:paraId="21A6A188">
            <w:r>
              <w:t>Responsable de validation / Date</w:t>
            </w:r>
          </w:p>
        </w:tc>
      </w:tr>
      <w:tr w14:paraId="53524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3E1DD6"/>
        </w:tc>
        <w:tc>
          <w:tcPr>
            <w:tcW w:w="2880" w:type="dxa"/>
          </w:tcPr>
          <w:p w14:paraId="6B066781"/>
        </w:tc>
        <w:tc>
          <w:tcPr>
            <w:tcW w:w="2880" w:type="dxa"/>
          </w:tcPr>
          <w:p w14:paraId="115CEC2B"/>
        </w:tc>
      </w:tr>
      <w:tr w14:paraId="64D918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C00C24A"/>
        </w:tc>
        <w:tc>
          <w:tcPr>
            <w:tcW w:w="2880" w:type="dxa"/>
          </w:tcPr>
          <w:p w14:paraId="51FFC45E"/>
        </w:tc>
        <w:tc>
          <w:tcPr>
            <w:tcW w:w="2880" w:type="dxa"/>
          </w:tcPr>
          <w:p w14:paraId="29DF96EA"/>
        </w:tc>
      </w:tr>
    </w:tbl>
    <w:p w14:paraId="1B91EE52"/>
    <w:p w14:paraId="476495F6">
      <w:pPr>
        <w:pStyle w:val="2"/>
      </w:pPr>
      <w:r>
        <w:t>Utilité du document</w:t>
      </w:r>
    </w:p>
    <w:p w14:paraId="1A16065F">
      <w:r>
        <w:t>Ce document formalise les critères d'acquisition et de sélection des données utilisées par les systèmes IA. Il constitue une preuve en audit démontrant que l'organisation a défini des critères précis et vérifiables, garantissant la fiabilité, la qualité et la conformité réglementaire des données utilisées pour les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CD8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2025-05-12T13:23:32Z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3907B307802C4620975535895349B28F_13</vt:lpwstr>
  </property>
</Properties>
</file>