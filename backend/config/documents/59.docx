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944978">
      <w:pPr>
        <w:pStyle w:val="34"/>
      </w:pPr>
      <w:r>
        <w:t xml:space="preserve">Registre de Révision et de Mise à Jour de la Documentation de Conception IA </w:t>
      </w:r>
      <w:bookmarkStart w:id="0" w:name="_GoBack"/>
      <w:bookmarkEnd w:id="0"/>
    </w:p>
    <w:p w14:paraId="3E17D2D0"/>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4FD2A61">
        <w:tblPrEx>
          <w:tblCellMar>
            <w:top w:w="0" w:type="dxa"/>
            <w:left w:w="108" w:type="dxa"/>
            <w:bottom w:w="0" w:type="dxa"/>
            <w:right w:w="108" w:type="dxa"/>
          </w:tblCellMar>
        </w:tblPrEx>
        <w:tc>
          <w:tcPr>
            <w:tcW w:w="2160" w:type="dxa"/>
          </w:tcPr>
          <w:p w14:paraId="1A925350">
            <w:r>
              <w:t>Date de révision</w:t>
            </w:r>
          </w:p>
        </w:tc>
        <w:tc>
          <w:tcPr>
            <w:tcW w:w="2160" w:type="dxa"/>
          </w:tcPr>
          <w:p w14:paraId="35D25580">
            <w:r>
              <w:t>Système IA concerné</w:t>
            </w:r>
          </w:p>
        </w:tc>
        <w:tc>
          <w:tcPr>
            <w:tcW w:w="2160" w:type="dxa"/>
          </w:tcPr>
          <w:p w14:paraId="2EECCC6A">
            <w:r>
              <w:t>Résumé des modifications apportées</w:t>
            </w:r>
          </w:p>
        </w:tc>
        <w:tc>
          <w:tcPr>
            <w:tcW w:w="2160" w:type="dxa"/>
          </w:tcPr>
          <w:p w14:paraId="0280CFD7">
            <w:r>
              <w:t>Responsable de validation</w:t>
            </w:r>
          </w:p>
        </w:tc>
      </w:tr>
      <w:tr w14:paraId="17199206">
        <w:tblPrEx>
          <w:tblCellMar>
            <w:top w:w="0" w:type="dxa"/>
            <w:left w:w="108" w:type="dxa"/>
            <w:bottom w:w="0" w:type="dxa"/>
            <w:right w:w="108" w:type="dxa"/>
          </w:tblCellMar>
        </w:tblPrEx>
        <w:tc>
          <w:tcPr>
            <w:tcW w:w="2160" w:type="dxa"/>
          </w:tcPr>
          <w:p w14:paraId="5F92E0D8"/>
        </w:tc>
        <w:tc>
          <w:tcPr>
            <w:tcW w:w="2160" w:type="dxa"/>
          </w:tcPr>
          <w:p w14:paraId="6E7CD2CD"/>
        </w:tc>
        <w:tc>
          <w:tcPr>
            <w:tcW w:w="2160" w:type="dxa"/>
          </w:tcPr>
          <w:p w14:paraId="3AFA47C6"/>
        </w:tc>
        <w:tc>
          <w:tcPr>
            <w:tcW w:w="2160" w:type="dxa"/>
          </w:tcPr>
          <w:p w14:paraId="2B265235"/>
        </w:tc>
      </w:tr>
      <w:tr w14:paraId="7F734773">
        <w:tblPrEx>
          <w:tblCellMar>
            <w:top w:w="0" w:type="dxa"/>
            <w:left w:w="108" w:type="dxa"/>
            <w:bottom w:w="0" w:type="dxa"/>
            <w:right w:w="108" w:type="dxa"/>
          </w:tblCellMar>
        </w:tblPrEx>
        <w:tc>
          <w:tcPr>
            <w:tcW w:w="2160" w:type="dxa"/>
          </w:tcPr>
          <w:p w14:paraId="43A13B3E"/>
        </w:tc>
        <w:tc>
          <w:tcPr>
            <w:tcW w:w="2160" w:type="dxa"/>
          </w:tcPr>
          <w:p w14:paraId="2901B470"/>
        </w:tc>
        <w:tc>
          <w:tcPr>
            <w:tcW w:w="2160" w:type="dxa"/>
          </w:tcPr>
          <w:p w14:paraId="2192F1DA"/>
        </w:tc>
        <w:tc>
          <w:tcPr>
            <w:tcW w:w="2160" w:type="dxa"/>
          </w:tcPr>
          <w:p w14:paraId="303C6BE0"/>
        </w:tc>
      </w:tr>
    </w:tbl>
    <w:p w14:paraId="76435474"/>
    <w:p w14:paraId="3B61F9FB">
      <w:pPr>
        <w:pStyle w:val="2"/>
      </w:pPr>
      <w:r>
        <w:t>Utilité du document</w:t>
      </w:r>
    </w:p>
    <w:p w14:paraId="10B86299">
      <w:r>
        <w:t>Ce registre formalise les révisions et mises à jour de la documentation de conception et développement des systèmes IA. Il constitue une preuve en audit démontrant que l'organisation suit un processus continu d'amélioration et de maintien de sa documentation à jour, intégrant les évolutions réglementaires, techniques et éthiques.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EA18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B713A3C10D2F483290E9CB4E5CC60D25_13</vt:lpwstr>
  </property>
</Properties>
</file>