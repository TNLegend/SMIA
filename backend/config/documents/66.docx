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8887F">
      <w:pPr>
        <w:pStyle w:val="34"/>
      </w:pPr>
      <w:r>
        <w:t xml:space="preserve">Registre de Révision et de Mise à Jour du Plan de Déploiement IA </w:t>
      </w:r>
      <w:bookmarkStart w:id="0" w:name="_GoBack"/>
      <w:bookmarkEnd w:id="0"/>
    </w:p>
    <w:p w14:paraId="7BA88428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2DF9401">
        <w:tc>
          <w:tcPr>
            <w:tcW w:w="2160" w:type="dxa"/>
          </w:tcPr>
          <w:p w14:paraId="574C4F38">
            <w:r>
              <w:t>Date de révision</w:t>
            </w:r>
          </w:p>
        </w:tc>
        <w:tc>
          <w:tcPr>
            <w:tcW w:w="2160" w:type="dxa"/>
          </w:tcPr>
          <w:p w14:paraId="30C9E2D6">
            <w:r>
              <w:t>Système IA concerné</w:t>
            </w:r>
          </w:p>
        </w:tc>
        <w:tc>
          <w:tcPr>
            <w:tcW w:w="2160" w:type="dxa"/>
          </w:tcPr>
          <w:p w14:paraId="25B990BB">
            <w:r>
              <w:t>Résumé des modifications du plan de déploiement</w:t>
            </w:r>
          </w:p>
        </w:tc>
        <w:tc>
          <w:tcPr>
            <w:tcW w:w="2160" w:type="dxa"/>
          </w:tcPr>
          <w:p w14:paraId="5C3A12D0">
            <w:r>
              <w:t>Responsable de validation</w:t>
            </w:r>
          </w:p>
        </w:tc>
      </w:tr>
      <w:tr w14:paraId="78D338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5558822"/>
        </w:tc>
        <w:tc>
          <w:tcPr>
            <w:tcW w:w="2160" w:type="dxa"/>
          </w:tcPr>
          <w:p w14:paraId="03BB550C"/>
        </w:tc>
        <w:tc>
          <w:tcPr>
            <w:tcW w:w="2160" w:type="dxa"/>
          </w:tcPr>
          <w:p w14:paraId="54F499E3"/>
        </w:tc>
        <w:tc>
          <w:tcPr>
            <w:tcW w:w="2160" w:type="dxa"/>
          </w:tcPr>
          <w:p w14:paraId="671C080C"/>
        </w:tc>
      </w:tr>
      <w:tr w14:paraId="271E31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5874400"/>
        </w:tc>
        <w:tc>
          <w:tcPr>
            <w:tcW w:w="2160" w:type="dxa"/>
          </w:tcPr>
          <w:p w14:paraId="6C446DD2"/>
        </w:tc>
        <w:tc>
          <w:tcPr>
            <w:tcW w:w="2160" w:type="dxa"/>
          </w:tcPr>
          <w:p w14:paraId="043140C0"/>
        </w:tc>
        <w:tc>
          <w:tcPr>
            <w:tcW w:w="2160" w:type="dxa"/>
          </w:tcPr>
          <w:p w14:paraId="7D712ED7"/>
        </w:tc>
      </w:tr>
    </w:tbl>
    <w:p w14:paraId="6B54A40C"/>
    <w:p w14:paraId="33120B05">
      <w:pPr>
        <w:pStyle w:val="2"/>
      </w:pPr>
      <w:r>
        <w:t>Utilité du document</w:t>
      </w:r>
    </w:p>
    <w:p w14:paraId="3695EF80">
      <w:r>
        <w:t>Ce registre formalise les révisions et mises à jour du plan de déploiement des systèmes IA. Il constitue une preuve en audit démontrant que l'organisation ajuste et met à jour son plan de déploiement en fonction des retours d'expérience, des audits ou des changements réglementaires et technologiques.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2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2025-05-12T11:39:06Z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ED9069ECF80849118FDC3DBA371630D8_13</vt:lpwstr>
  </property>
</Properties>
</file>