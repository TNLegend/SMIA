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9EB50">
      <w:pPr>
        <w:pStyle w:val="34"/>
      </w:pPr>
      <w:r>
        <w:t xml:space="preserve">Rapport sur les Évaluations et Corrections de la Qualité des Données IA </w:t>
      </w:r>
      <w:bookmarkStart w:id="0" w:name="_GoBack"/>
      <w:bookmarkEnd w:id="0"/>
    </w:p>
    <w:p w14:paraId="7DDFA43C"/>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4553A3C1">
        <w:tblPrEx>
          <w:tblCellMar>
            <w:top w:w="0" w:type="dxa"/>
            <w:left w:w="108" w:type="dxa"/>
            <w:bottom w:w="0" w:type="dxa"/>
            <w:right w:w="108" w:type="dxa"/>
          </w:tblCellMar>
        </w:tblPrEx>
        <w:tc>
          <w:tcPr>
            <w:tcW w:w="2160" w:type="dxa"/>
          </w:tcPr>
          <w:p w14:paraId="195CD098">
            <w:r>
              <w:t>Date d'évaluation / correction</w:t>
            </w:r>
          </w:p>
        </w:tc>
        <w:tc>
          <w:tcPr>
            <w:tcW w:w="2160" w:type="dxa"/>
          </w:tcPr>
          <w:p w14:paraId="02F860EB">
            <w:r>
              <w:t>Système IA concerné</w:t>
            </w:r>
          </w:p>
        </w:tc>
        <w:tc>
          <w:tcPr>
            <w:tcW w:w="2160" w:type="dxa"/>
          </w:tcPr>
          <w:p w14:paraId="6A56FBF6">
            <w:r>
              <w:t>Anomalies / écarts détectés et actions correctives mises en œuvre</w:t>
            </w:r>
          </w:p>
        </w:tc>
        <w:tc>
          <w:tcPr>
            <w:tcW w:w="2160" w:type="dxa"/>
          </w:tcPr>
          <w:p w14:paraId="6CDC0BFE">
            <w:r>
              <w:t>Responsable / validation</w:t>
            </w:r>
          </w:p>
        </w:tc>
      </w:tr>
      <w:tr w14:paraId="311AE825">
        <w:tblPrEx>
          <w:tblCellMar>
            <w:top w:w="0" w:type="dxa"/>
            <w:left w:w="108" w:type="dxa"/>
            <w:bottom w:w="0" w:type="dxa"/>
            <w:right w:w="108" w:type="dxa"/>
          </w:tblCellMar>
        </w:tblPrEx>
        <w:tc>
          <w:tcPr>
            <w:tcW w:w="2160" w:type="dxa"/>
          </w:tcPr>
          <w:p w14:paraId="20689B8B"/>
        </w:tc>
        <w:tc>
          <w:tcPr>
            <w:tcW w:w="2160" w:type="dxa"/>
          </w:tcPr>
          <w:p w14:paraId="6C92B01D"/>
        </w:tc>
        <w:tc>
          <w:tcPr>
            <w:tcW w:w="2160" w:type="dxa"/>
          </w:tcPr>
          <w:p w14:paraId="0B24F6C3"/>
        </w:tc>
        <w:tc>
          <w:tcPr>
            <w:tcW w:w="2160" w:type="dxa"/>
          </w:tcPr>
          <w:p w14:paraId="7C412A5C"/>
        </w:tc>
      </w:tr>
      <w:tr w14:paraId="6FAC5F8E">
        <w:tblPrEx>
          <w:tblCellMar>
            <w:top w:w="0" w:type="dxa"/>
            <w:left w:w="108" w:type="dxa"/>
            <w:bottom w:w="0" w:type="dxa"/>
            <w:right w:w="108" w:type="dxa"/>
          </w:tblCellMar>
        </w:tblPrEx>
        <w:tc>
          <w:tcPr>
            <w:tcW w:w="2160" w:type="dxa"/>
          </w:tcPr>
          <w:p w14:paraId="02206B76"/>
        </w:tc>
        <w:tc>
          <w:tcPr>
            <w:tcW w:w="2160" w:type="dxa"/>
          </w:tcPr>
          <w:p w14:paraId="2555EF89"/>
        </w:tc>
        <w:tc>
          <w:tcPr>
            <w:tcW w:w="2160" w:type="dxa"/>
          </w:tcPr>
          <w:p w14:paraId="0FAE6F6F"/>
        </w:tc>
        <w:tc>
          <w:tcPr>
            <w:tcW w:w="2160" w:type="dxa"/>
          </w:tcPr>
          <w:p w14:paraId="647741F1"/>
        </w:tc>
      </w:tr>
    </w:tbl>
    <w:p w14:paraId="69A824E3"/>
    <w:p w14:paraId="604E9E30">
      <w:pPr>
        <w:pStyle w:val="2"/>
      </w:pPr>
      <w:r>
        <w:t>Utilité du document</w:t>
      </w:r>
    </w:p>
    <w:p w14:paraId="05357B4A">
      <w:r>
        <w:t>Ce rapport trace les évaluations et les actions correctives entreprises pour assurer la qualité des données utilisées dans les systèmes IA. Il constitue une preuve en audit démontrant que l'organisation vérifie régulièrement la qualité des données et prend des mesures correctives en cas de non-conformité, garantissant ainsi la fiabilité et l'intégrité des données utilisées.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B4B08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qFormat/>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2025-05-12T13:48:03Z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F38127183D6446CBBAAE6D73FAB7DEA1_13</vt:lpwstr>
  </property>
</Properties>
</file>