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79B0E">
      <w:pPr>
        <w:pStyle w:val="34"/>
      </w:pPr>
      <w:r>
        <w:t xml:space="preserve">Enregistrements des Commentaires des Clients et Ajustements du Système d'IA </w:t>
      </w:r>
      <w:bookmarkStart w:id="0" w:name="_GoBack"/>
      <w:bookmarkEnd w:id="0"/>
    </w:p>
    <w:p w14:paraId="009754F3">
      <w:r>
        <w:t>[À compléter par l'organisation]</w:t>
      </w:r>
    </w:p>
    <w:p w14:paraId="40FBB656">
      <w:pPr>
        <w:pStyle w:val="2"/>
      </w:pPr>
      <w:r>
        <w:t>Utilité du document</w:t>
      </w:r>
    </w:p>
    <w:p w14:paraId="4D5917FC">
      <w:r>
        <w:t>Ce registre documente les retours clients et les actions d'ajustement du système IA en réponse à leurs commentaires.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C6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92012FCFBC4A4140A91809FFDC83AE1D_13</vt:lpwstr>
  </property>
</Properties>
</file>