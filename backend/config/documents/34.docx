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057AA">
      <w:pPr>
        <w:pStyle w:val="34"/>
      </w:pPr>
      <w:r>
        <w:t xml:space="preserve">Registre des Évaluations d'Impact du Système d'IA Réalisées </w:t>
      </w:r>
      <w:bookmarkStart w:id="0" w:name="_GoBack"/>
      <w:bookmarkEnd w:id="0"/>
    </w:p>
    <w:p w14:paraId="055F7E57"/>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37F8167D">
        <w:tblPrEx>
          <w:tblCellMar>
            <w:top w:w="0" w:type="dxa"/>
            <w:left w:w="108" w:type="dxa"/>
            <w:bottom w:w="0" w:type="dxa"/>
            <w:right w:w="108" w:type="dxa"/>
          </w:tblCellMar>
        </w:tblPrEx>
        <w:tc>
          <w:tcPr>
            <w:tcW w:w="2160" w:type="dxa"/>
          </w:tcPr>
          <w:p w14:paraId="7A4B657B">
            <w:r>
              <w:t>Date de l'évaluation</w:t>
            </w:r>
          </w:p>
        </w:tc>
        <w:tc>
          <w:tcPr>
            <w:tcW w:w="2160" w:type="dxa"/>
          </w:tcPr>
          <w:p w14:paraId="131EEFD2">
            <w:r>
              <w:t>Projet ou système IA évalué</w:t>
            </w:r>
          </w:p>
        </w:tc>
        <w:tc>
          <w:tcPr>
            <w:tcW w:w="2160" w:type="dxa"/>
          </w:tcPr>
          <w:p w14:paraId="58D53B9F">
            <w:r>
              <w:t>Principaux constats et conclusions (impacts identifiés, mesures proposées)</w:t>
            </w:r>
          </w:p>
        </w:tc>
        <w:tc>
          <w:tcPr>
            <w:tcW w:w="2160" w:type="dxa"/>
          </w:tcPr>
          <w:p w14:paraId="0FA61554">
            <w:r>
              <w:t>Responsable de validation</w:t>
            </w:r>
          </w:p>
        </w:tc>
      </w:tr>
      <w:tr w14:paraId="1C34A80B">
        <w:tblPrEx>
          <w:tblCellMar>
            <w:top w:w="0" w:type="dxa"/>
            <w:left w:w="108" w:type="dxa"/>
            <w:bottom w:w="0" w:type="dxa"/>
            <w:right w:w="108" w:type="dxa"/>
          </w:tblCellMar>
        </w:tblPrEx>
        <w:tc>
          <w:tcPr>
            <w:tcW w:w="2160" w:type="dxa"/>
          </w:tcPr>
          <w:p w14:paraId="074FB876"/>
        </w:tc>
        <w:tc>
          <w:tcPr>
            <w:tcW w:w="2160" w:type="dxa"/>
          </w:tcPr>
          <w:p w14:paraId="43AD9F5C"/>
        </w:tc>
        <w:tc>
          <w:tcPr>
            <w:tcW w:w="2160" w:type="dxa"/>
          </w:tcPr>
          <w:p w14:paraId="3917C350"/>
        </w:tc>
        <w:tc>
          <w:tcPr>
            <w:tcW w:w="2160" w:type="dxa"/>
          </w:tcPr>
          <w:p w14:paraId="7567190E"/>
        </w:tc>
      </w:tr>
      <w:tr w14:paraId="09A994B3">
        <w:tblPrEx>
          <w:tblCellMar>
            <w:top w:w="0" w:type="dxa"/>
            <w:left w:w="108" w:type="dxa"/>
            <w:bottom w:w="0" w:type="dxa"/>
            <w:right w:w="108" w:type="dxa"/>
          </w:tblCellMar>
        </w:tblPrEx>
        <w:tc>
          <w:tcPr>
            <w:tcW w:w="2160" w:type="dxa"/>
          </w:tcPr>
          <w:p w14:paraId="4F6D9D92"/>
        </w:tc>
        <w:tc>
          <w:tcPr>
            <w:tcW w:w="2160" w:type="dxa"/>
          </w:tcPr>
          <w:p w14:paraId="6632D097"/>
        </w:tc>
        <w:tc>
          <w:tcPr>
            <w:tcW w:w="2160" w:type="dxa"/>
          </w:tcPr>
          <w:p w14:paraId="7B9E360A"/>
        </w:tc>
        <w:tc>
          <w:tcPr>
            <w:tcW w:w="2160" w:type="dxa"/>
          </w:tcPr>
          <w:p w14:paraId="2CB32D52"/>
        </w:tc>
      </w:tr>
    </w:tbl>
    <w:p w14:paraId="4C8ACE2E"/>
    <w:p w14:paraId="4EAA4998">
      <w:pPr>
        <w:pStyle w:val="2"/>
      </w:pPr>
      <w:r>
        <w:t>Utilité du document</w:t>
      </w:r>
    </w:p>
    <w:p w14:paraId="4862132F">
      <w:r>
        <w:t>Ce registre permet de documenter toutes les évaluations d'impact sur les individus et la société réalisées pour les systèmes IA. Il constitue une preuve essentielle lors des audits démontrant que l'organisation suit son processus d'évaluation, trace les constats et décide des mesures adaptées.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24263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71E8103704DF4CAE851230A0717D2C06_13</vt:lpwstr>
  </property>
</Properties>
</file>