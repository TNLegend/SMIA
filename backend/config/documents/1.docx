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1D" w:rsidRPr="00541212" w:rsidRDefault="006D458F">
      <w:pPr>
        <w:pStyle w:val="Title"/>
        <w:rPr>
          <w:lang w:val="fr-FR"/>
        </w:rPr>
      </w:pPr>
      <w:r w:rsidRPr="00541212">
        <w:rPr>
          <w:lang w:val="fr-FR"/>
        </w:rPr>
        <w:t xml:space="preserve">Document de Politique d'IA Approuvé </w:t>
      </w:r>
      <w:r w:rsidRPr="00541212">
        <w:rPr>
          <w:rFonts w:ascii="Times New Roman" w:hAnsi="Times New Roman" w:cs="Times New Roman"/>
          <w:b/>
          <w:bCs/>
          <w:lang w:val="fr-FR"/>
        </w:rPr>
        <w:t>(</w:t>
      </w:r>
      <w:r w:rsidRPr="00541212">
        <w:rPr>
          <w:rFonts w:ascii="Times New Roman" w:eastAsia="SimSun" w:hAnsi="Times New Roman" w:cs="Times New Roman"/>
          <w:b/>
          <w:bCs/>
          <w:sz w:val="24"/>
          <w:szCs w:val="24"/>
          <w:lang w:val="fr-FR"/>
        </w:rPr>
        <w:t xml:space="preserve">C'est un </w:t>
      </w:r>
      <w:r w:rsidRPr="00541212">
        <w:rPr>
          <w:rStyle w:val="Strong"/>
          <w:rFonts w:ascii="Times New Roman" w:eastAsia="SimSun" w:hAnsi="Times New Roman" w:cs="Times New Roman"/>
          <w:sz w:val="24"/>
          <w:szCs w:val="24"/>
          <w:lang w:val="fr-FR"/>
        </w:rPr>
        <w:t>document officiel interne à une organisation</w:t>
      </w:r>
      <w:r w:rsidRPr="00541212">
        <w:rPr>
          <w:lang w:val="fr-F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31F1D" w:rsidTr="00541212">
        <w:tc>
          <w:tcPr>
            <w:tcW w:w="4320" w:type="dxa"/>
          </w:tcPr>
          <w:p w:rsidR="00231F1D" w:rsidRDefault="006D458F">
            <w:r>
              <w:t>Référence du document :</w:t>
            </w:r>
          </w:p>
        </w:tc>
        <w:tc>
          <w:tcPr>
            <w:tcW w:w="4320" w:type="dxa"/>
          </w:tcPr>
          <w:p w:rsidR="00231F1D" w:rsidRDefault="00231F1D"/>
        </w:tc>
        <w:bookmarkStart w:id="0" w:name="_GoBack"/>
        <w:bookmarkEnd w:id="0"/>
      </w:tr>
      <w:tr w:rsidR="00231F1D" w:rsidTr="00541212">
        <w:tc>
          <w:tcPr>
            <w:tcW w:w="4320" w:type="dxa"/>
          </w:tcPr>
          <w:p w:rsidR="00231F1D" w:rsidRDefault="006D458F">
            <w:r>
              <w:t>Titre de la politique :</w:t>
            </w:r>
          </w:p>
        </w:tc>
        <w:tc>
          <w:tcPr>
            <w:tcW w:w="4320" w:type="dxa"/>
          </w:tcPr>
          <w:p w:rsidR="00231F1D" w:rsidRDefault="00231F1D"/>
        </w:tc>
      </w:tr>
      <w:tr w:rsidR="00231F1D" w:rsidTr="00541212">
        <w:tc>
          <w:tcPr>
            <w:tcW w:w="4320" w:type="dxa"/>
          </w:tcPr>
          <w:p w:rsidR="00231F1D" w:rsidRDefault="006D458F">
            <w:r>
              <w:t>Version :</w:t>
            </w:r>
          </w:p>
        </w:tc>
        <w:tc>
          <w:tcPr>
            <w:tcW w:w="4320" w:type="dxa"/>
          </w:tcPr>
          <w:p w:rsidR="00231F1D" w:rsidRDefault="00231F1D"/>
        </w:tc>
      </w:tr>
      <w:tr w:rsidR="00231F1D" w:rsidTr="00541212">
        <w:tc>
          <w:tcPr>
            <w:tcW w:w="4320" w:type="dxa"/>
          </w:tcPr>
          <w:p w:rsidR="00231F1D" w:rsidRDefault="006D458F">
            <w:r>
              <w:t>Date d'approbation :</w:t>
            </w:r>
          </w:p>
        </w:tc>
        <w:tc>
          <w:tcPr>
            <w:tcW w:w="4320" w:type="dxa"/>
          </w:tcPr>
          <w:p w:rsidR="00231F1D" w:rsidRDefault="00231F1D"/>
        </w:tc>
      </w:tr>
      <w:tr w:rsidR="00231F1D" w:rsidTr="00541212">
        <w:tc>
          <w:tcPr>
            <w:tcW w:w="4320" w:type="dxa"/>
          </w:tcPr>
          <w:p w:rsidR="00231F1D" w:rsidRDefault="006D458F">
            <w:r>
              <w:t>Date d'entrée en vigueur :</w:t>
            </w:r>
          </w:p>
        </w:tc>
        <w:tc>
          <w:tcPr>
            <w:tcW w:w="4320" w:type="dxa"/>
          </w:tcPr>
          <w:p w:rsidR="00231F1D" w:rsidRDefault="00231F1D"/>
        </w:tc>
      </w:tr>
      <w:tr w:rsidR="00231F1D" w:rsidRPr="00541212" w:rsidTr="00541212">
        <w:tc>
          <w:tcPr>
            <w:tcW w:w="4320" w:type="dxa"/>
          </w:tcPr>
          <w:p w:rsidR="00231F1D" w:rsidRPr="00541212" w:rsidRDefault="006D458F">
            <w:pPr>
              <w:rPr>
                <w:lang w:val="fr-FR"/>
              </w:rPr>
            </w:pPr>
            <w:r w:rsidRPr="00541212">
              <w:rPr>
                <w:lang w:val="fr-FR"/>
              </w:rPr>
              <w:t xml:space="preserve">(Résumé clair et concis de la politique IA : </w:t>
            </w:r>
            <w:r w:rsidRPr="00541212">
              <w:rPr>
                <w:lang w:val="fr-FR"/>
              </w:rPr>
              <w:t>objectifs, portée, principes clés)</w:t>
            </w:r>
          </w:p>
        </w:tc>
        <w:tc>
          <w:tcPr>
            <w:tcW w:w="4320" w:type="dxa"/>
          </w:tcPr>
          <w:p w:rsidR="00231F1D" w:rsidRPr="00541212" w:rsidRDefault="00231F1D">
            <w:pPr>
              <w:rPr>
                <w:lang w:val="fr-FR"/>
              </w:rPr>
            </w:pPr>
          </w:p>
        </w:tc>
      </w:tr>
      <w:tr w:rsidR="00231F1D" w:rsidRPr="00541212" w:rsidTr="00541212">
        <w:tc>
          <w:tcPr>
            <w:tcW w:w="4320" w:type="dxa"/>
          </w:tcPr>
          <w:p w:rsidR="00231F1D" w:rsidRPr="00541212" w:rsidRDefault="006D458F">
            <w:pPr>
              <w:rPr>
                <w:lang w:val="fr-FR"/>
              </w:rPr>
            </w:pPr>
            <w:r w:rsidRPr="00541212">
              <w:rPr>
                <w:lang w:val="fr-FR"/>
              </w:rPr>
              <w:t>Objectif du document :Ce document formalise la politique officielle de l'organisation en matière de développement et d'utilisation responsable de l'IA, en assurant l'engagement de la direction et la conformité aux bonne</w:t>
            </w:r>
            <w:r w:rsidRPr="00541212">
              <w:rPr>
                <w:lang w:val="fr-FR"/>
              </w:rPr>
              <w:t>s pratiques.</w:t>
            </w:r>
          </w:p>
        </w:tc>
        <w:tc>
          <w:tcPr>
            <w:tcW w:w="4320" w:type="dxa"/>
          </w:tcPr>
          <w:p w:rsidR="00231F1D" w:rsidRPr="00541212" w:rsidRDefault="00231F1D">
            <w:pPr>
              <w:rPr>
                <w:lang w:val="fr-FR"/>
              </w:rPr>
            </w:pPr>
          </w:p>
        </w:tc>
      </w:tr>
      <w:tr w:rsidR="00231F1D" w:rsidRPr="00541212" w:rsidTr="00541212">
        <w:tc>
          <w:tcPr>
            <w:tcW w:w="4320" w:type="dxa"/>
          </w:tcPr>
          <w:p w:rsidR="00231F1D" w:rsidRPr="00541212" w:rsidRDefault="006D458F">
            <w:pPr>
              <w:rPr>
                <w:lang w:val="fr-FR"/>
              </w:rPr>
            </w:pPr>
            <w:r w:rsidRPr="00541212">
              <w:rPr>
                <w:lang w:val="fr-FR"/>
              </w:rPr>
              <w:t>Portée :(Départements, activités, processus concernés)</w:t>
            </w:r>
          </w:p>
        </w:tc>
        <w:tc>
          <w:tcPr>
            <w:tcW w:w="4320" w:type="dxa"/>
          </w:tcPr>
          <w:p w:rsidR="00231F1D" w:rsidRPr="00541212" w:rsidRDefault="00231F1D">
            <w:pPr>
              <w:rPr>
                <w:lang w:val="fr-FR"/>
              </w:rPr>
            </w:pPr>
          </w:p>
        </w:tc>
      </w:tr>
      <w:tr w:rsidR="00231F1D" w:rsidRPr="00541212" w:rsidTr="00541212">
        <w:tc>
          <w:tcPr>
            <w:tcW w:w="4320" w:type="dxa"/>
          </w:tcPr>
          <w:p w:rsidR="00231F1D" w:rsidRPr="00541212" w:rsidRDefault="006D458F">
            <w:pPr>
              <w:rPr>
                <w:lang w:val="fr-FR"/>
              </w:rPr>
            </w:pPr>
            <w:r w:rsidRPr="00541212">
              <w:rPr>
                <w:lang w:val="fr-FR"/>
              </w:rPr>
              <w:t>Principes et lignes directrices :(Lister les principes que la politique couvre : éthique, gouvernance, sécurité, responsabilité, etc.)</w:t>
            </w:r>
          </w:p>
        </w:tc>
        <w:tc>
          <w:tcPr>
            <w:tcW w:w="4320" w:type="dxa"/>
          </w:tcPr>
          <w:p w:rsidR="00231F1D" w:rsidRDefault="00231F1D">
            <w:pPr>
              <w:rPr>
                <w:lang w:val="fr-FR"/>
              </w:rPr>
            </w:pPr>
          </w:p>
        </w:tc>
      </w:tr>
      <w:tr w:rsidR="00231F1D" w:rsidRPr="00541212" w:rsidTr="00541212">
        <w:tc>
          <w:tcPr>
            <w:tcW w:w="4320" w:type="dxa"/>
          </w:tcPr>
          <w:p w:rsidR="00231F1D" w:rsidRPr="00541212" w:rsidRDefault="006D458F">
            <w:pPr>
              <w:rPr>
                <w:lang w:val="fr-FR"/>
              </w:rPr>
            </w:pPr>
            <w:r w:rsidRPr="00541212">
              <w:rPr>
                <w:lang w:val="fr-FR"/>
              </w:rPr>
              <w:t xml:space="preserve">Validation et approbation :(Nom et fonction de </w:t>
            </w:r>
            <w:r w:rsidRPr="00541212">
              <w:rPr>
                <w:lang w:val="fr-FR"/>
              </w:rPr>
              <w:t>la personne qui approuve la politique)</w:t>
            </w:r>
          </w:p>
        </w:tc>
        <w:tc>
          <w:tcPr>
            <w:tcW w:w="4320" w:type="dxa"/>
          </w:tcPr>
          <w:p w:rsidR="00231F1D" w:rsidRPr="00541212" w:rsidRDefault="00231F1D">
            <w:pPr>
              <w:rPr>
                <w:lang w:val="fr-FR"/>
              </w:rPr>
            </w:pPr>
          </w:p>
        </w:tc>
      </w:tr>
      <w:tr w:rsidR="00231F1D" w:rsidTr="00541212">
        <w:tc>
          <w:tcPr>
            <w:tcW w:w="4320" w:type="dxa"/>
          </w:tcPr>
          <w:p w:rsidR="00231F1D" w:rsidRDefault="006D458F">
            <w:r>
              <w:t>Signature :</w:t>
            </w:r>
          </w:p>
        </w:tc>
        <w:tc>
          <w:tcPr>
            <w:tcW w:w="4320" w:type="dxa"/>
          </w:tcPr>
          <w:p w:rsidR="00231F1D" w:rsidRDefault="00231F1D"/>
        </w:tc>
      </w:tr>
      <w:tr w:rsidR="00231F1D" w:rsidTr="00541212">
        <w:tc>
          <w:tcPr>
            <w:tcW w:w="4320" w:type="dxa"/>
          </w:tcPr>
          <w:p w:rsidR="00231F1D" w:rsidRDefault="006D458F">
            <w:r>
              <w:t>Date :</w:t>
            </w:r>
          </w:p>
        </w:tc>
        <w:tc>
          <w:tcPr>
            <w:tcW w:w="4320" w:type="dxa"/>
          </w:tcPr>
          <w:p w:rsidR="00231F1D" w:rsidRDefault="00231F1D"/>
        </w:tc>
      </w:tr>
    </w:tbl>
    <w:p w:rsidR="00231F1D" w:rsidRDefault="00231F1D"/>
    <w:sectPr w:rsidR="00231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58F" w:rsidRDefault="006D458F">
      <w:pPr>
        <w:spacing w:line="240" w:lineRule="auto"/>
      </w:pPr>
      <w:r>
        <w:separator/>
      </w:r>
    </w:p>
  </w:endnote>
  <w:endnote w:type="continuationSeparator" w:id="0">
    <w:p w:rsidR="006D458F" w:rsidRDefault="006D4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58F" w:rsidRDefault="006D458F">
      <w:pPr>
        <w:spacing w:after="0"/>
      </w:pPr>
      <w:r>
        <w:separator/>
      </w:r>
    </w:p>
  </w:footnote>
  <w:footnote w:type="continuationSeparator" w:id="0">
    <w:p w:rsidR="006D458F" w:rsidRDefault="006D45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1F1D"/>
    <w:rsid w:val="0029639D"/>
    <w:rsid w:val="00326F90"/>
    <w:rsid w:val="00541212"/>
    <w:rsid w:val="006D458F"/>
    <w:rsid w:val="00AA1D8D"/>
    <w:rsid w:val="00B47730"/>
    <w:rsid w:val="00CB0664"/>
    <w:rsid w:val="00FC693F"/>
    <w:rsid w:val="1EC20DE4"/>
    <w:rsid w:val="2285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47237AA-41AE-48AF-BB92-2CFDE85C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Bullet2">
    <w:name w:val="List Bullet 2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2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Number">
    <w:name w:val="List Number"/>
    <w:basedOn w:val="Normal"/>
    <w:uiPriority w:val="99"/>
    <w:unhideWhenUsed/>
    <w:qFormat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A57021-4AB9-4F4B-BCF6-414FE58A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RIB</cp:lastModifiedBy>
  <cp:revision>2</cp:revision>
  <dcterms:created xsi:type="dcterms:W3CDTF">2013-12-23T23:15:00Z</dcterms:created>
  <dcterms:modified xsi:type="dcterms:W3CDTF">2025-05-12T20:56:00Z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CF1BA351003C458FAF49E7297AF4FED8_13</vt:lpwstr>
  </property>
</Properties>
</file>