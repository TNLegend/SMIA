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B0" w:rsidRDefault="003C0104">
      <w:pPr>
        <w:pStyle w:val="Title"/>
      </w:pPr>
      <w:r>
        <w:t xml:space="preserve">Dossier d'Approbation de la Direction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2AB0" w:rsidTr="00E14C2A">
        <w:tc>
          <w:tcPr>
            <w:tcW w:w="4320" w:type="dxa"/>
          </w:tcPr>
          <w:p w:rsidR="00762AB0" w:rsidRDefault="003C0104">
            <w:r>
              <w:t>Référence du dossier :</w:t>
            </w:r>
          </w:p>
        </w:tc>
        <w:tc>
          <w:tcPr>
            <w:tcW w:w="4320" w:type="dxa"/>
          </w:tcPr>
          <w:p w:rsidR="00762AB0" w:rsidRDefault="00762AB0"/>
        </w:tc>
      </w:tr>
      <w:tr w:rsidR="00762AB0" w:rsidRPr="00E14C2A" w:rsidTr="00E14C2A">
        <w:tc>
          <w:tcPr>
            <w:tcW w:w="4320" w:type="dxa"/>
          </w:tcPr>
          <w:p w:rsidR="00762AB0" w:rsidRDefault="003C0104">
            <w:r>
              <w:t>Objet :</w:t>
            </w:r>
          </w:p>
        </w:tc>
        <w:tc>
          <w:tcPr>
            <w:tcW w:w="4320" w:type="dxa"/>
          </w:tcPr>
          <w:p w:rsidR="00762AB0" w:rsidRPr="00E14C2A" w:rsidRDefault="003C0104">
            <w:pPr>
              <w:rPr>
                <w:lang w:val="fr-FR"/>
              </w:rPr>
            </w:pPr>
            <w:r w:rsidRPr="00E14C2A">
              <w:rPr>
                <w:lang w:val="fr-FR"/>
              </w:rPr>
              <w:t>Validation officielle de la Politique d'IA de l'organisation.</w:t>
            </w:r>
          </w:p>
        </w:tc>
        <w:bookmarkStart w:id="0" w:name="_GoBack"/>
        <w:bookmarkEnd w:id="0"/>
      </w:tr>
      <w:tr w:rsidR="00762AB0" w:rsidTr="00E14C2A">
        <w:tc>
          <w:tcPr>
            <w:tcW w:w="4320" w:type="dxa"/>
          </w:tcPr>
          <w:p w:rsidR="00762AB0" w:rsidRDefault="003C0104">
            <w:r>
              <w:t>Date de soumission :</w:t>
            </w:r>
          </w:p>
        </w:tc>
        <w:tc>
          <w:tcPr>
            <w:tcW w:w="4320" w:type="dxa"/>
          </w:tcPr>
          <w:p w:rsidR="00762AB0" w:rsidRDefault="00762AB0"/>
        </w:tc>
      </w:tr>
      <w:tr w:rsidR="00762AB0" w:rsidTr="00E14C2A">
        <w:tc>
          <w:tcPr>
            <w:tcW w:w="4320" w:type="dxa"/>
          </w:tcPr>
          <w:p w:rsidR="00762AB0" w:rsidRDefault="003C0104">
            <w:r>
              <w:t>Service/Département soumetteur :</w:t>
            </w:r>
          </w:p>
        </w:tc>
        <w:tc>
          <w:tcPr>
            <w:tcW w:w="4320" w:type="dxa"/>
          </w:tcPr>
          <w:p w:rsidR="00762AB0" w:rsidRDefault="00762AB0"/>
        </w:tc>
      </w:tr>
      <w:tr w:rsidR="00762AB0" w:rsidRPr="00E14C2A" w:rsidTr="00E14C2A">
        <w:tc>
          <w:tcPr>
            <w:tcW w:w="4320" w:type="dxa"/>
          </w:tcPr>
          <w:p w:rsidR="00762AB0" w:rsidRPr="00E14C2A" w:rsidRDefault="003C0104">
            <w:pPr>
              <w:rPr>
                <w:lang w:val="fr-FR"/>
              </w:rPr>
            </w:pPr>
            <w:r w:rsidRPr="00E14C2A">
              <w:rPr>
                <w:lang w:val="fr-FR"/>
              </w:rPr>
              <w:t>Nom de la politique validée :</w:t>
            </w:r>
          </w:p>
        </w:tc>
        <w:tc>
          <w:tcPr>
            <w:tcW w:w="4320" w:type="dxa"/>
          </w:tcPr>
          <w:p w:rsidR="00762AB0" w:rsidRPr="00E14C2A" w:rsidRDefault="00762AB0">
            <w:pPr>
              <w:rPr>
                <w:lang w:val="fr-FR"/>
              </w:rPr>
            </w:pPr>
          </w:p>
        </w:tc>
      </w:tr>
      <w:tr w:rsidR="00762AB0" w:rsidTr="00E14C2A">
        <w:tc>
          <w:tcPr>
            <w:tcW w:w="4320" w:type="dxa"/>
          </w:tcPr>
          <w:p w:rsidR="00762AB0" w:rsidRDefault="003C0104">
            <w:r>
              <w:t>Version de la politique :</w:t>
            </w:r>
          </w:p>
        </w:tc>
        <w:tc>
          <w:tcPr>
            <w:tcW w:w="4320" w:type="dxa"/>
          </w:tcPr>
          <w:p w:rsidR="00762AB0" w:rsidRDefault="00762AB0"/>
        </w:tc>
      </w:tr>
      <w:tr w:rsidR="00762AB0" w:rsidRPr="00E14C2A" w:rsidTr="00E14C2A">
        <w:tc>
          <w:tcPr>
            <w:tcW w:w="4320" w:type="dxa"/>
          </w:tcPr>
          <w:p w:rsidR="00762AB0" w:rsidRPr="00E14C2A" w:rsidRDefault="003C0104">
            <w:pPr>
              <w:rPr>
                <w:lang w:val="fr-FR"/>
              </w:rPr>
            </w:pPr>
            <w:r w:rsidRPr="00E14C2A">
              <w:rPr>
                <w:lang w:val="fr-FR"/>
              </w:rPr>
              <w:t>Décision de la direction :(Approuvé / Non approuvé / Requiert modification)</w:t>
            </w:r>
          </w:p>
        </w:tc>
        <w:tc>
          <w:tcPr>
            <w:tcW w:w="4320" w:type="dxa"/>
          </w:tcPr>
          <w:p w:rsidR="00762AB0" w:rsidRPr="00E14C2A" w:rsidRDefault="00762AB0">
            <w:pPr>
              <w:rPr>
                <w:lang w:val="fr-FR"/>
              </w:rPr>
            </w:pPr>
          </w:p>
        </w:tc>
      </w:tr>
      <w:tr w:rsidR="00762AB0" w:rsidRPr="00E14C2A" w:rsidTr="00E14C2A">
        <w:tc>
          <w:tcPr>
            <w:tcW w:w="4320" w:type="dxa"/>
          </w:tcPr>
          <w:p w:rsidR="00762AB0" w:rsidRPr="00E14C2A" w:rsidRDefault="003C0104">
            <w:pPr>
              <w:rPr>
                <w:lang w:val="fr-FR"/>
              </w:rPr>
            </w:pPr>
            <w:r w:rsidRPr="00E14C2A">
              <w:rPr>
                <w:lang w:val="fr-FR"/>
              </w:rPr>
              <w:t>Commentaires de la direction :(Observations, recommandations, réserves éventuelles)</w:t>
            </w:r>
          </w:p>
        </w:tc>
        <w:tc>
          <w:tcPr>
            <w:tcW w:w="4320" w:type="dxa"/>
          </w:tcPr>
          <w:p w:rsidR="00762AB0" w:rsidRPr="00E14C2A" w:rsidRDefault="00762AB0">
            <w:pPr>
              <w:rPr>
                <w:lang w:val="fr-FR"/>
              </w:rPr>
            </w:pPr>
          </w:p>
        </w:tc>
      </w:tr>
      <w:tr w:rsidR="00762AB0" w:rsidRPr="00E14C2A" w:rsidTr="00E14C2A">
        <w:tc>
          <w:tcPr>
            <w:tcW w:w="4320" w:type="dxa"/>
          </w:tcPr>
          <w:p w:rsidR="00762AB0" w:rsidRPr="00E14C2A" w:rsidRDefault="003C0104">
            <w:pPr>
              <w:rPr>
                <w:lang w:val="fr-FR"/>
              </w:rPr>
            </w:pPr>
            <w:r w:rsidRPr="00E14C2A">
              <w:rPr>
                <w:lang w:val="fr-FR"/>
              </w:rPr>
              <w:t>Nom et fonction du valideur :</w:t>
            </w:r>
          </w:p>
        </w:tc>
        <w:tc>
          <w:tcPr>
            <w:tcW w:w="4320" w:type="dxa"/>
          </w:tcPr>
          <w:p w:rsidR="00762AB0" w:rsidRPr="00E14C2A" w:rsidRDefault="00762AB0">
            <w:pPr>
              <w:rPr>
                <w:lang w:val="fr-FR"/>
              </w:rPr>
            </w:pPr>
          </w:p>
        </w:tc>
      </w:tr>
      <w:tr w:rsidR="00762AB0" w:rsidTr="00E14C2A">
        <w:tc>
          <w:tcPr>
            <w:tcW w:w="4320" w:type="dxa"/>
          </w:tcPr>
          <w:p w:rsidR="00762AB0" w:rsidRDefault="003C0104">
            <w:r>
              <w:t>Signature du valideur :</w:t>
            </w:r>
          </w:p>
        </w:tc>
        <w:tc>
          <w:tcPr>
            <w:tcW w:w="4320" w:type="dxa"/>
          </w:tcPr>
          <w:p w:rsidR="00762AB0" w:rsidRDefault="00762AB0"/>
        </w:tc>
      </w:tr>
      <w:tr w:rsidR="00762AB0" w:rsidTr="00E14C2A">
        <w:tc>
          <w:tcPr>
            <w:tcW w:w="4320" w:type="dxa"/>
          </w:tcPr>
          <w:p w:rsidR="00762AB0" w:rsidRDefault="003C0104">
            <w:r>
              <w:t>Date de validation :</w:t>
            </w:r>
          </w:p>
        </w:tc>
        <w:tc>
          <w:tcPr>
            <w:tcW w:w="4320" w:type="dxa"/>
          </w:tcPr>
          <w:p w:rsidR="00762AB0" w:rsidRDefault="00762AB0"/>
        </w:tc>
      </w:tr>
      <w:tr w:rsidR="00762AB0" w:rsidRPr="00E14C2A" w:rsidTr="00E14C2A">
        <w:tc>
          <w:tcPr>
            <w:tcW w:w="4320" w:type="dxa"/>
          </w:tcPr>
          <w:p w:rsidR="00762AB0" w:rsidRDefault="003C0104">
            <w:r>
              <w:t xml:space="preserve">Utilité de </w:t>
            </w:r>
            <w:r>
              <w:t>ce dossier :</w:t>
            </w:r>
          </w:p>
        </w:tc>
        <w:tc>
          <w:tcPr>
            <w:tcW w:w="4320" w:type="dxa"/>
          </w:tcPr>
          <w:p w:rsidR="00762AB0" w:rsidRPr="00E14C2A" w:rsidRDefault="003C0104">
            <w:pPr>
              <w:rPr>
                <w:lang w:val="fr-FR"/>
              </w:rPr>
            </w:pPr>
            <w:r w:rsidRPr="00E14C2A">
              <w:rPr>
                <w:lang w:val="fr-FR"/>
              </w:rPr>
              <w:t>Ce dossier atteste que la direction a officiellement examiné et validé la politique d'IA. Il constitue une preuve de l'engagement de la gouvernance et est indispensable dans toute démarche d'audit de conformité ISO 42001.</w:t>
            </w:r>
          </w:p>
        </w:tc>
      </w:tr>
    </w:tbl>
    <w:p w:rsidR="00762AB0" w:rsidRPr="00E14C2A" w:rsidRDefault="00762AB0">
      <w:pPr>
        <w:rPr>
          <w:lang w:val="fr-FR"/>
        </w:rPr>
      </w:pPr>
    </w:p>
    <w:sectPr w:rsidR="00762AB0" w:rsidRPr="00E14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104" w:rsidRDefault="003C0104">
      <w:pPr>
        <w:spacing w:line="240" w:lineRule="auto"/>
      </w:pPr>
      <w:r>
        <w:separator/>
      </w:r>
    </w:p>
  </w:endnote>
  <w:endnote w:type="continuationSeparator" w:id="0">
    <w:p w:rsidR="003C0104" w:rsidRDefault="003C0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104" w:rsidRDefault="003C0104">
      <w:pPr>
        <w:spacing w:after="0"/>
      </w:pPr>
      <w:r>
        <w:separator/>
      </w:r>
    </w:p>
  </w:footnote>
  <w:footnote w:type="continuationSeparator" w:id="0">
    <w:p w:rsidR="003C0104" w:rsidRDefault="003C01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104"/>
    <w:rsid w:val="00762AB0"/>
    <w:rsid w:val="00AA1D8D"/>
    <w:rsid w:val="00B47730"/>
    <w:rsid w:val="00CB0664"/>
    <w:rsid w:val="00E14C2A"/>
    <w:rsid w:val="00FC693F"/>
    <w:rsid w:val="0F8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DC21599-B2D5-4504-B027-9B0B261D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7B54B-36DC-461F-AF0A-5F3A6B86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A0B14317648C442A87E7F1B74C04F00D_13</vt:lpwstr>
  </property>
</Properties>
</file>