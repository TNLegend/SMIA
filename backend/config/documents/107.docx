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CCF97">
      <w:pPr>
        <w:pStyle w:val="34"/>
      </w:pPr>
      <w:r>
        <w:t xml:space="preserve">Journal d'Incidents avec Notifications Utilisateur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6B4F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1F50E8">
            <w:r>
              <w:t>Date de l'incident</w:t>
            </w:r>
          </w:p>
        </w:tc>
        <w:tc>
          <w:tcPr>
            <w:tcW w:w="2160" w:type="dxa"/>
          </w:tcPr>
          <w:p w14:paraId="515AB691">
            <w:r>
              <w:t>Description incident</w:t>
            </w:r>
          </w:p>
        </w:tc>
        <w:tc>
          <w:tcPr>
            <w:tcW w:w="2160" w:type="dxa"/>
          </w:tcPr>
          <w:p w14:paraId="05227CB9">
            <w:r>
              <w:t>Notification envoyée (date / moyen)</w:t>
            </w:r>
          </w:p>
        </w:tc>
        <w:tc>
          <w:tcPr>
            <w:tcW w:w="2160" w:type="dxa"/>
          </w:tcPr>
          <w:p w14:paraId="3BDA06C0">
            <w:r>
              <w:t>Responsable</w:t>
            </w:r>
          </w:p>
        </w:tc>
      </w:tr>
      <w:tr w14:paraId="043771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7C66389"/>
        </w:tc>
        <w:tc>
          <w:tcPr>
            <w:tcW w:w="2160" w:type="dxa"/>
          </w:tcPr>
          <w:p w14:paraId="48D1D9BA"/>
        </w:tc>
        <w:tc>
          <w:tcPr>
            <w:tcW w:w="2160" w:type="dxa"/>
          </w:tcPr>
          <w:p w14:paraId="4525C4E3"/>
        </w:tc>
        <w:tc>
          <w:tcPr>
            <w:tcW w:w="2160" w:type="dxa"/>
          </w:tcPr>
          <w:p w14:paraId="2454CC7A"/>
        </w:tc>
      </w:tr>
      <w:tr w14:paraId="357316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BE4C901"/>
        </w:tc>
        <w:tc>
          <w:tcPr>
            <w:tcW w:w="2160" w:type="dxa"/>
          </w:tcPr>
          <w:p w14:paraId="3D8D96A2"/>
        </w:tc>
        <w:tc>
          <w:tcPr>
            <w:tcW w:w="2160" w:type="dxa"/>
          </w:tcPr>
          <w:p w14:paraId="091A69E0"/>
        </w:tc>
        <w:tc>
          <w:tcPr>
            <w:tcW w:w="2160" w:type="dxa"/>
          </w:tcPr>
          <w:p w14:paraId="042A8CA7"/>
        </w:tc>
      </w:tr>
    </w:tbl>
    <w:p w14:paraId="248F7E3D">
      <w:pPr>
        <w:pStyle w:val="2"/>
      </w:pPr>
      <w:r>
        <w:t>Utilité du document</w:t>
      </w:r>
    </w:p>
    <w:p w14:paraId="1F15EB95">
      <w:r>
        <w:t>Ce journal trace les incidents IA avec les notifications envoyées aux utilisateurs, assurant un suivi transparent et documenté des communications post-incident.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73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3B9BD2C4FDBE41D18D599D3AD4886B3F_13</vt:lpwstr>
  </property>
</Properties>
</file>