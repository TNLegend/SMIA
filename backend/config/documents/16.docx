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B4C290">
      <w:pPr>
        <w:pStyle w:val="34"/>
      </w:pPr>
      <w:r>
        <w:t xml:space="preserve">Liste des Canaux de Signalement Disponibles pour les Problèmes d'IA </w:t>
      </w:r>
      <w:bookmarkStart w:id="0" w:name="_GoBack"/>
      <w:bookmarkEnd w:id="0"/>
    </w:p>
    <w:p w14:paraId="5392398E"/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66CA85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1C3BF3A">
            <w:r>
              <w:t>Canal de signalement</w:t>
            </w:r>
          </w:p>
        </w:tc>
        <w:tc>
          <w:tcPr>
            <w:tcW w:w="2880" w:type="dxa"/>
          </w:tcPr>
          <w:p w14:paraId="388F0B1E">
            <w:r>
              <w:t>Description et modalités d'utilisation</w:t>
            </w:r>
          </w:p>
        </w:tc>
        <w:tc>
          <w:tcPr>
            <w:tcW w:w="2880" w:type="dxa"/>
          </w:tcPr>
          <w:p w14:paraId="02FCA9E0">
            <w:r>
              <w:t>Accessibilité (interne, externe, 24/7, limité...)</w:t>
            </w:r>
          </w:p>
        </w:tc>
      </w:tr>
      <w:tr w14:paraId="78E9DE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B739153"/>
        </w:tc>
        <w:tc>
          <w:tcPr>
            <w:tcW w:w="2880" w:type="dxa"/>
          </w:tcPr>
          <w:p w14:paraId="44F86AF5"/>
        </w:tc>
        <w:tc>
          <w:tcPr>
            <w:tcW w:w="2880" w:type="dxa"/>
          </w:tcPr>
          <w:p w14:paraId="39AD1EA3"/>
        </w:tc>
      </w:tr>
      <w:tr w14:paraId="628793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A2E6646"/>
        </w:tc>
        <w:tc>
          <w:tcPr>
            <w:tcW w:w="2880" w:type="dxa"/>
          </w:tcPr>
          <w:p w14:paraId="3AA688B6"/>
        </w:tc>
        <w:tc>
          <w:tcPr>
            <w:tcW w:w="2880" w:type="dxa"/>
          </w:tcPr>
          <w:p w14:paraId="797D261C"/>
        </w:tc>
      </w:tr>
    </w:tbl>
    <w:p w14:paraId="1192358B"/>
    <w:p w14:paraId="4FEE502B">
      <w:pPr>
        <w:pStyle w:val="2"/>
      </w:pPr>
      <w:r>
        <w:t>Utilité du document</w:t>
      </w:r>
    </w:p>
    <w:p w14:paraId="4C7CDA26">
      <w:r>
        <w:t>Ce document dresse la liste officielle des canaux de signalement des préoccupations ou incidents liés aux systèmes d'IA. Il permet de prouver lors d'un audit que l'organisation a mis à disposition des moyens accessibles, clairs et documentés pour permettre aux employés, partenaires ou parties prenantes d'exprimer leurs préoccupations en toute transparence.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CD1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2025-05-12T09:51:03Z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DBB85B4028C54119A129F61C3F35D03E_13</vt:lpwstr>
  </property>
</Properties>
</file>