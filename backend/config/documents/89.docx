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4731EC">
      <w:pPr>
        <w:pStyle w:val="34"/>
      </w:pPr>
      <w:r>
        <w:t xml:space="preserve">Processus Documenté d'Enregistrement de la Provenance des Données pour les Systèmes IA </w:t>
      </w:r>
      <w:bookmarkStart w:id="0" w:name="_GoBack"/>
      <w:bookmarkEnd w:id="0"/>
    </w:p>
    <w:p w14:paraId="12C921EF"/>
    <w:tbl>
      <w:tblPr>
        <w:tblStyle w:val="35"/>
        <w:tblW w:w="0" w:type="auto"/>
        <w:tblInd w:w="0" w:type="dxa"/>
        <w:tblLayout w:type="autofit"/>
        <w:tblCellMar>
          <w:top w:w="0" w:type="dxa"/>
          <w:left w:w="108" w:type="dxa"/>
          <w:bottom w:w="0" w:type="dxa"/>
          <w:right w:w="108" w:type="dxa"/>
        </w:tblCellMar>
      </w:tblPr>
      <w:tblGrid>
        <w:gridCol w:w="2880"/>
        <w:gridCol w:w="2880"/>
        <w:gridCol w:w="2880"/>
      </w:tblGrid>
      <w:tr w14:paraId="42DF807D">
        <w:tblPrEx>
          <w:tblCellMar>
            <w:top w:w="0" w:type="dxa"/>
            <w:left w:w="108" w:type="dxa"/>
            <w:bottom w:w="0" w:type="dxa"/>
            <w:right w:w="108" w:type="dxa"/>
          </w:tblCellMar>
        </w:tblPrEx>
        <w:tc>
          <w:tcPr>
            <w:tcW w:w="2880" w:type="dxa"/>
          </w:tcPr>
          <w:p w14:paraId="48EE10F3">
            <w:r>
              <w:t>Référence du processus</w:t>
            </w:r>
          </w:p>
        </w:tc>
        <w:tc>
          <w:tcPr>
            <w:tcW w:w="2880" w:type="dxa"/>
          </w:tcPr>
          <w:p w14:paraId="015B2FB5">
            <w:r>
              <w:t>Résumé du processus (origine, transformations, cycle de vie)</w:t>
            </w:r>
          </w:p>
        </w:tc>
        <w:tc>
          <w:tcPr>
            <w:tcW w:w="2880" w:type="dxa"/>
          </w:tcPr>
          <w:p w14:paraId="21E3D652">
            <w:r>
              <w:t>Responsable / Date de validation</w:t>
            </w:r>
          </w:p>
        </w:tc>
      </w:tr>
      <w:tr w14:paraId="78F4D32C">
        <w:tblPrEx>
          <w:tblCellMar>
            <w:top w:w="0" w:type="dxa"/>
            <w:left w:w="108" w:type="dxa"/>
            <w:bottom w:w="0" w:type="dxa"/>
            <w:right w:w="108" w:type="dxa"/>
          </w:tblCellMar>
        </w:tblPrEx>
        <w:tc>
          <w:tcPr>
            <w:tcW w:w="2880" w:type="dxa"/>
          </w:tcPr>
          <w:p w14:paraId="2B7F856B"/>
        </w:tc>
        <w:tc>
          <w:tcPr>
            <w:tcW w:w="2880" w:type="dxa"/>
          </w:tcPr>
          <w:p w14:paraId="1F7D7B0D"/>
        </w:tc>
        <w:tc>
          <w:tcPr>
            <w:tcW w:w="2880" w:type="dxa"/>
          </w:tcPr>
          <w:p w14:paraId="688B9E46"/>
        </w:tc>
      </w:tr>
      <w:tr w14:paraId="6E150C42">
        <w:tblPrEx>
          <w:tblCellMar>
            <w:top w:w="0" w:type="dxa"/>
            <w:left w:w="108" w:type="dxa"/>
            <w:bottom w:w="0" w:type="dxa"/>
            <w:right w:w="108" w:type="dxa"/>
          </w:tblCellMar>
        </w:tblPrEx>
        <w:tc>
          <w:tcPr>
            <w:tcW w:w="2880" w:type="dxa"/>
          </w:tcPr>
          <w:p w14:paraId="04842489"/>
        </w:tc>
        <w:tc>
          <w:tcPr>
            <w:tcW w:w="2880" w:type="dxa"/>
          </w:tcPr>
          <w:p w14:paraId="787696B2"/>
        </w:tc>
        <w:tc>
          <w:tcPr>
            <w:tcW w:w="2880" w:type="dxa"/>
          </w:tcPr>
          <w:p w14:paraId="579BBB6A"/>
        </w:tc>
      </w:tr>
    </w:tbl>
    <w:p w14:paraId="31E27565"/>
    <w:p w14:paraId="56A6A01E">
      <w:pPr>
        <w:pStyle w:val="2"/>
      </w:pPr>
      <w:r>
        <w:t>Utilité du document</w:t>
      </w:r>
    </w:p>
    <w:p w14:paraId="6FB99524">
      <w:r>
        <w:t>Ce document décrit le processus d'enregistrement de la provenance des données utilisées dans les systèmes IA. Il constitue une preuve en audit démontrant que l'organisation trace l'origine, les transformations et l'utilisation des données tout au long du cycle de vie du système IA, garantissant ainsi transparence, intégrité et conformité.</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3215C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qFormat="1" w:uiPriority="99" w:semiHidden="0" w:name="List Bullet"/>
    <w:lsdException w:qFormat="1" w:uiPriority="99" w:semiHidden="0" w:name="List Number"/>
    <w:lsdException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qFormat/>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uiPriority w:val="99"/>
    <w:pPr>
      <w:spacing w:after="120"/>
      <w:ind w:left="1080"/>
      <w:contextualSpacing/>
    </w:pPr>
  </w:style>
  <w:style w:type="paragraph" w:styleId="29">
    <w:name w:val="List Number 2"/>
    <w:basedOn w:val="1"/>
    <w:unhideWhenUsed/>
    <w:qFormat/>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uiPriority w:val="99"/>
    <w:pPr>
      <w:ind w:left="720" w:hanging="360"/>
      <w:contextualSpacing/>
    </w:pPr>
  </w:style>
  <w:style w:type="paragraph" w:styleId="32">
    <w:name w:val="List Continue"/>
    <w:basedOn w:val="1"/>
    <w:unhideWhenUsed/>
    <w:qFormat/>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uiPriority w:val="99"/>
  </w:style>
  <w:style w:type="character" w:customStyle="1" w:styleId="46">
    <w:name w:val="Body Text 2 Char"/>
    <w:basedOn w:val="11"/>
    <w:link w:val="23"/>
    <w:uiPriority w:val="99"/>
  </w:style>
  <w:style w:type="character" w:customStyle="1" w:styleId="47">
    <w:name w:val="Body Text 3 Char"/>
    <w:basedOn w:val="11"/>
    <w:link w:val="18"/>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2025-05-12T14:10:13Z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94CE6D49EFB04496B1BA7359FCE63F60_13</vt:lpwstr>
  </property>
</Properties>
</file>