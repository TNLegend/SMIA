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9E049">
      <w:pPr>
        <w:pStyle w:val="34"/>
      </w:pPr>
      <w:r>
        <w:t xml:space="preserve">Processus Documenté d'Évaluation des Attentes des Clients dans le Développement de l'IA </w:t>
      </w:r>
      <w:bookmarkStart w:id="0" w:name="_GoBack"/>
      <w:bookmarkEnd w:id="0"/>
    </w:p>
    <w:p w14:paraId="129E2B8C">
      <w:r>
        <w:t>[À compléter par l'organisation]</w:t>
      </w:r>
    </w:p>
    <w:p w14:paraId="4B580FD5">
      <w:pPr>
        <w:pStyle w:val="2"/>
      </w:pPr>
      <w:r>
        <w:t>Utilité du document</w:t>
      </w:r>
    </w:p>
    <w:p w14:paraId="4CDB4766">
      <w:r>
        <w:t>Ce document formalise le processus structuré de collecte, d'analyse et d'intégration des attentes et besoins des clients dans le développement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7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A588390899ED4F8485909E8AC3B88B62_13</vt:lpwstr>
  </property>
</Properties>
</file>