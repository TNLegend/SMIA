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312EDB">
      <w:pPr>
        <w:pStyle w:val="34"/>
      </w:pPr>
      <w:bookmarkStart w:id="0" w:name="_GoBack"/>
      <w:r>
        <w:t xml:space="preserve">Processus Documentés de Gestion des </w:t>
      </w:r>
      <w:bookmarkEnd w:id="0"/>
      <w:r>
        <w:t xml:space="preserve">Données liés au Développement des Systèmes IA </w:t>
      </w:r>
    </w:p>
    <w:p w14:paraId="58A87A3B"/>
    <w:tbl>
      <w:tblPr>
        <w:tblStyle w:val="35"/>
        <w:tblW w:w="0" w:type="auto"/>
        <w:tblInd w:w="0" w:type="dxa"/>
        <w:tblLayout w:type="autofit"/>
        <w:tblCellMar>
          <w:top w:w="0" w:type="dxa"/>
          <w:left w:w="108" w:type="dxa"/>
          <w:bottom w:w="0" w:type="dxa"/>
          <w:right w:w="108" w:type="dxa"/>
        </w:tblCellMar>
      </w:tblPr>
      <w:tblGrid>
        <w:gridCol w:w="2160"/>
        <w:gridCol w:w="2160"/>
        <w:gridCol w:w="2160"/>
        <w:gridCol w:w="2160"/>
      </w:tblGrid>
      <w:tr w14:paraId="138C956A">
        <w:tblPrEx>
          <w:tblCellMar>
            <w:top w:w="0" w:type="dxa"/>
            <w:left w:w="108" w:type="dxa"/>
            <w:bottom w:w="0" w:type="dxa"/>
            <w:right w:w="108" w:type="dxa"/>
          </w:tblCellMar>
        </w:tblPrEx>
        <w:tc>
          <w:tcPr>
            <w:tcW w:w="2160" w:type="dxa"/>
          </w:tcPr>
          <w:p w14:paraId="3DF1D981">
            <w:r>
              <w:t>Référence du processus</w:t>
            </w:r>
          </w:p>
        </w:tc>
        <w:tc>
          <w:tcPr>
            <w:tcW w:w="2160" w:type="dxa"/>
          </w:tcPr>
          <w:p w14:paraId="425DF491">
            <w:r>
              <w:t>Résumé du processus (collecte, stockage, traitement, élimination)</w:t>
            </w:r>
          </w:p>
        </w:tc>
        <w:tc>
          <w:tcPr>
            <w:tcW w:w="2160" w:type="dxa"/>
          </w:tcPr>
          <w:p w14:paraId="54E3B25E">
            <w:r>
              <w:t>Exigences réglementaires couvertes (RGPD, sécurité, etc.)</w:t>
            </w:r>
          </w:p>
        </w:tc>
        <w:tc>
          <w:tcPr>
            <w:tcW w:w="2160" w:type="dxa"/>
          </w:tcPr>
          <w:p w14:paraId="4F87FEDE">
            <w:r>
              <w:t>Responsable / Date de validation</w:t>
            </w:r>
          </w:p>
        </w:tc>
      </w:tr>
      <w:tr w14:paraId="6DC7E6E4">
        <w:tblPrEx>
          <w:tblCellMar>
            <w:top w:w="0" w:type="dxa"/>
            <w:left w:w="108" w:type="dxa"/>
            <w:bottom w:w="0" w:type="dxa"/>
            <w:right w:w="108" w:type="dxa"/>
          </w:tblCellMar>
        </w:tblPrEx>
        <w:tc>
          <w:tcPr>
            <w:tcW w:w="2160" w:type="dxa"/>
          </w:tcPr>
          <w:p w14:paraId="4CF8A8FD"/>
        </w:tc>
        <w:tc>
          <w:tcPr>
            <w:tcW w:w="2160" w:type="dxa"/>
          </w:tcPr>
          <w:p w14:paraId="653A0428"/>
        </w:tc>
        <w:tc>
          <w:tcPr>
            <w:tcW w:w="2160" w:type="dxa"/>
          </w:tcPr>
          <w:p w14:paraId="6FF3FDBF"/>
        </w:tc>
        <w:tc>
          <w:tcPr>
            <w:tcW w:w="2160" w:type="dxa"/>
          </w:tcPr>
          <w:p w14:paraId="38ED2BD2"/>
        </w:tc>
      </w:tr>
      <w:tr w14:paraId="2C7439CF">
        <w:tblPrEx>
          <w:tblCellMar>
            <w:top w:w="0" w:type="dxa"/>
            <w:left w:w="108" w:type="dxa"/>
            <w:bottom w:w="0" w:type="dxa"/>
            <w:right w:w="108" w:type="dxa"/>
          </w:tblCellMar>
        </w:tblPrEx>
        <w:tc>
          <w:tcPr>
            <w:tcW w:w="2160" w:type="dxa"/>
          </w:tcPr>
          <w:p w14:paraId="40127328"/>
        </w:tc>
        <w:tc>
          <w:tcPr>
            <w:tcW w:w="2160" w:type="dxa"/>
          </w:tcPr>
          <w:p w14:paraId="548255C1"/>
        </w:tc>
        <w:tc>
          <w:tcPr>
            <w:tcW w:w="2160" w:type="dxa"/>
          </w:tcPr>
          <w:p w14:paraId="1A5ED138"/>
        </w:tc>
        <w:tc>
          <w:tcPr>
            <w:tcW w:w="2160" w:type="dxa"/>
          </w:tcPr>
          <w:p w14:paraId="2C9BC1FF"/>
        </w:tc>
      </w:tr>
    </w:tbl>
    <w:p w14:paraId="1408EB8C"/>
    <w:p w14:paraId="363F8461">
      <w:pPr>
        <w:pStyle w:val="2"/>
      </w:pPr>
      <w:r>
        <w:t>Utilité du document</w:t>
      </w:r>
    </w:p>
    <w:p w14:paraId="66AD8C2B">
      <w:r>
        <w:t>Ce document formalise les processus de gestion des données liés au développement des systèmes IA, couvrant collecte, stockage, traitement et élimination. Il constitue une preuve en audit démontrant que l'organisation encadre la gestion des données IA, garantissant sécurité, conformité réglementaire, et protection des droits des personnes.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33"/>
      <w:lvlText w:val=""/>
      <w:lvlJc w:val="left"/>
      <w:pPr>
        <w:tabs>
          <w:tab w:val="left" w:pos="360"/>
        </w:tabs>
        <w:ind w:left="360" w:hanging="360"/>
      </w:pPr>
      <w:rPr>
        <w:rFonts w:hint="default" w:ascii="Symbol" w:hAnsi="Symbol"/>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5CB3AD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qFormat="1" w:unhideWhenUsed="0" w:uiPriority="59" w:semiHidden="0" w:name="Table Grid"/>
    <w:lsdException w:qFormat="1" w:unhideWhenUsed="0" w:uiPriority="1" w:semiHidden="0" w:name="No Spacing"/>
    <w:lsdException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35">
    <w:name w:val="Normal Table"/>
    <w:semiHidden/>
    <w:unhideWhenUsed/>
    <w:qFormat/>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qFormat/>
    <w:uiPriority w:val="99"/>
    <w:pPr>
      <w:numPr>
        <w:ilvl w:val="0"/>
        <w:numId w:val="1"/>
      </w:numPr>
      <w:contextualSpacing/>
    </w:pPr>
  </w:style>
  <w:style w:type="paragraph" w:styleId="16">
    <w:name w:val="List Continue 2"/>
    <w:basedOn w:val="1"/>
    <w:unhideWhenUsed/>
    <w:qFormat/>
    <w:uiPriority w:val="99"/>
    <w:pPr>
      <w:spacing w:after="120"/>
      <w:ind w:left="720"/>
      <w:contextualSpacing/>
    </w:pPr>
  </w:style>
  <w:style w:type="paragraph" w:styleId="17">
    <w:name w:val="List Number 3"/>
    <w:basedOn w:val="1"/>
    <w:unhideWhenUsed/>
    <w:qFormat/>
    <w:uiPriority w:val="99"/>
    <w:pPr>
      <w:numPr>
        <w:ilvl w:val="0"/>
        <w:numId w:val="2"/>
      </w:numPr>
      <w:contextualSpacing/>
    </w:pPr>
  </w:style>
  <w:style w:type="paragraph" w:styleId="18">
    <w:name w:val="Body Text 3"/>
    <w:basedOn w:val="1"/>
    <w:link w:val="47"/>
    <w:unhideWhenUsed/>
    <w:qFormat/>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qFormat/>
    <w:uiPriority w:val="99"/>
    <w:pPr>
      <w:numPr>
        <w:ilvl w:val="0"/>
        <w:numId w:val="3"/>
      </w:numPr>
      <w:contextualSpacing/>
    </w:pPr>
  </w:style>
  <w:style w:type="paragraph" w:styleId="21">
    <w:name w:val="Body Text"/>
    <w:basedOn w:val="1"/>
    <w:link w:val="45"/>
    <w:unhideWhenUsed/>
    <w:qFormat/>
    <w:uiPriority w:val="99"/>
    <w:pPr>
      <w:spacing w:after="120"/>
    </w:pPr>
  </w:style>
  <w:style w:type="paragraph" w:styleId="22">
    <w:name w:val="List 3"/>
    <w:basedOn w:val="1"/>
    <w:unhideWhenUsed/>
    <w:qFormat/>
    <w:uiPriority w:val="99"/>
    <w:pPr>
      <w:ind w:left="1080" w:hanging="360"/>
      <w:contextualSpacing/>
    </w:pPr>
  </w:style>
  <w:style w:type="paragraph" w:styleId="23">
    <w:name w:val="Body Text 2"/>
    <w:basedOn w:val="1"/>
    <w:link w:val="46"/>
    <w:unhideWhenUsed/>
    <w:qFormat/>
    <w:uiPriority w:val="99"/>
    <w:pPr>
      <w:spacing w:after="120" w:line="480" w:lineRule="auto"/>
    </w:pPr>
  </w:style>
  <w:style w:type="paragraph" w:styleId="24">
    <w:name w:val="footer"/>
    <w:basedOn w:val="1"/>
    <w:link w:val="37"/>
    <w:unhideWhenUsed/>
    <w:uiPriority w:val="99"/>
    <w:pPr>
      <w:tabs>
        <w:tab w:val="center" w:pos="4680"/>
        <w:tab w:val="right" w:pos="9360"/>
      </w:tabs>
      <w:spacing w:after="0" w:line="240" w:lineRule="auto"/>
    </w:pPr>
  </w:style>
  <w:style w:type="paragraph" w:styleId="25">
    <w:name w:val="List"/>
    <w:basedOn w:val="1"/>
    <w:unhideWhenUsed/>
    <w:uiPriority w:val="99"/>
    <w:pPr>
      <w:ind w:left="360" w:hanging="360"/>
      <w:contextualSpacing/>
    </w:pPr>
  </w:style>
  <w:style w:type="paragraph" w:styleId="26">
    <w:name w:val="header"/>
    <w:basedOn w:val="1"/>
    <w:link w:val="36"/>
    <w:unhideWhenUsed/>
    <w:uiPriority w:val="99"/>
    <w:pPr>
      <w:tabs>
        <w:tab w:val="center" w:pos="4680"/>
        <w:tab w:val="right" w:pos="9360"/>
      </w:tabs>
      <w:spacing w:after="0" w:line="240" w:lineRule="auto"/>
    </w:pPr>
  </w:style>
  <w:style w:type="paragraph" w:styleId="27">
    <w:name w:val="macro"/>
    <w:link w:val="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qFormat/>
    <w:uiPriority w:val="99"/>
    <w:pPr>
      <w:spacing w:after="120"/>
      <w:ind w:left="1080"/>
      <w:contextualSpacing/>
    </w:pPr>
  </w:style>
  <w:style w:type="paragraph" w:styleId="29">
    <w:name w:val="List Number 2"/>
    <w:basedOn w:val="1"/>
    <w:unhideWhenUsed/>
    <w:uiPriority w:val="99"/>
    <w:pPr>
      <w:numPr>
        <w:ilvl w:val="0"/>
        <w:numId w:val="4"/>
      </w:numPr>
      <w:contextualSpacing/>
    </w:pPr>
  </w:style>
  <w:style w:type="paragraph" w:styleId="30">
    <w:name w:val="List Bullet 3"/>
    <w:basedOn w:val="1"/>
    <w:unhideWhenUsed/>
    <w:qFormat/>
    <w:uiPriority w:val="99"/>
    <w:pPr>
      <w:numPr>
        <w:ilvl w:val="0"/>
        <w:numId w:val="5"/>
      </w:numPr>
      <w:contextualSpacing/>
    </w:pPr>
  </w:style>
  <w:style w:type="paragraph" w:styleId="31">
    <w:name w:val="List 2"/>
    <w:basedOn w:val="1"/>
    <w:unhideWhenUsed/>
    <w:qFormat/>
    <w:uiPriority w:val="99"/>
    <w:pPr>
      <w:ind w:left="720" w:hanging="360"/>
      <w:contextualSpacing/>
    </w:pPr>
  </w:style>
  <w:style w:type="paragraph" w:styleId="32">
    <w:name w:val="List Continue"/>
    <w:basedOn w:val="1"/>
    <w:unhideWhenUsed/>
    <w:qFormat/>
    <w:uiPriority w:val="99"/>
    <w:pPr>
      <w:spacing w:after="120"/>
      <w:ind w:left="360"/>
      <w:contextualSpacing/>
    </w:pPr>
  </w:style>
  <w:style w:type="paragraph" w:styleId="33">
    <w:name w:val="List Bullet"/>
    <w:basedOn w:val="1"/>
    <w:unhideWhenUsed/>
    <w:uiPriority w:val="99"/>
    <w:pPr>
      <w:numPr>
        <w:ilvl w:val="0"/>
        <w:numId w:val="6"/>
      </w:numPr>
      <w:contextualSpacing/>
    </w:pPr>
  </w:style>
  <w:style w:type="paragraph" w:styleId="34">
    <w:name w:val="Title"/>
    <w:basedOn w:val="1"/>
    <w:next w:val="1"/>
    <w:link w:val="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36">
    <w:name w:val="Header Char"/>
    <w:basedOn w:val="11"/>
    <w:link w:val="26"/>
    <w:uiPriority w:val="99"/>
  </w:style>
  <w:style w:type="character" w:customStyle="1" w:styleId="37">
    <w:name w:val="Footer Char"/>
    <w:basedOn w:val="11"/>
    <w:link w:val="24"/>
    <w:uiPriority w:val="99"/>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Title Char"/>
    <w:basedOn w:val="11"/>
    <w:link w:val="34"/>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3">
    <w:name w:val="Subtitle Char"/>
    <w:basedOn w:val="11"/>
    <w:link w:val="1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4">
    <w:name w:val="List Paragraph"/>
    <w:basedOn w:val="1"/>
    <w:qFormat/>
    <w:uiPriority w:val="34"/>
    <w:pPr>
      <w:ind w:left="720"/>
      <w:contextualSpacing/>
    </w:pPr>
  </w:style>
  <w:style w:type="character" w:customStyle="1" w:styleId="45">
    <w:name w:val="Body Text Char"/>
    <w:basedOn w:val="11"/>
    <w:link w:val="21"/>
    <w:qFormat/>
    <w:uiPriority w:val="99"/>
  </w:style>
  <w:style w:type="character" w:customStyle="1" w:styleId="46">
    <w:name w:val="Body Text 2 Char"/>
    <w:basedOn w:val="11"/>
    <w:link w:val="23"/>
    <w:qFormat/>
    <w:uiPriority w:val="99"/>
  </w:style>
  <w:style w:type="character" w:customStyle="1" w:styleId="47">
    <w:name w:val="Body Text 3 Char"/>
    <w:basedOn w:val="11"/>
    <w:link w:val="18"/>
    <w:qFormat/>
    <w:uiPriority w:val="99"/>
    <w:rPr>
      <w:sz w:val="16"/>
      <w:szCs w:val="16"/>
    </w:rPr>
  </w:style>
  <w:style w:type="character" w:customStyle="1" w:styleId="48">
    <w:name w:val="Macro Text Char"/>
    <w:basedOn w:val="11"/>
    <w:link w:val="27"/>
    <w:qFormat/>
    <w:uiPriority w:val="99"/>
    <w:rPr>
      <w:rFonts w:ascii="Courier" w:hAnsi="Courier"/>
      <w:sz w:val="20"/>
      <w:szCs w:val="20"/>
    </w:rPr>
  </w:style>
  <w:style w:type="paragraph" w:styleId="49">
    <w:name w:val="Quote"/>
    <w:basedOn w:val="1"/>
    <w:next w:val="1"/>
    <w:link w:val="50"/>
    <w:qFormat/>
    <w:uiPriority w:val="29"/>
    <w:rPr>
      <w:i/>
      <w:iCs/>
      <w:color w:val="000000" w:themeColor="text1"/>
      <w14:textFill>
        <w14:solidFill>
          <w14:schemeClr w14:val="tx1"/>
        </w14:solidFill>
      </w14:textFill>
    </w:rPr>
  </w:style>
  <w:style w:type="character" w:customStyle="1" w:styleId="50">
    <w:name w:val="Quote Char"/>
    <w:basedOn w:val="11"/>
    <w:link w:val="49"/>
    <w:qFormat/>
    <w:uiPriority w:val="29"/>
    <w:rPr>
      <w:i/>
      <w:iCs/>
      <w:color w:val="000000" w:themeColor="text1"/>
      <w14:textFill>
        <w14:solidFill>
          <w14:schemeClr w14:val="tx1"/>
        </w14:solidFill>
      </w14:textFill>
    </w:rPr>
  </w:style>
  <w:style w:type="character" w:customStyle="1" w:styleId="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7">
    <w:name w:val="Intense Quote"/>
    <w:basedOn w:val="1"/>
    <w:next w:val="1"/>
    <w:link w:val="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8">
    <w:name w:val="Intense Quote Char"/>
    <w:basedOn w:val="11"/>
    <w:link w:val="57"/>
    <w:qFormat/>
    <w:uiPriority w:val="30"/>
    <w:rPr>
      <w:b/>
      <w:bCs/>
      <w:i/>
      <w:iCs/>
      <w:color w:val="4F81BD" w:themeColor="accent1"/>
      <w14:textFill>
        <w14:solidFill>
          <w14:schemeClr w14:val="accent1"/>
        </w14:solidFill>
      </w14:textFill>
    </w:rPr>
  </w:style>
  <w:style w:type="character" w:customStyle="1" w:styleId="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0">
    <w:name w:val="Intense Emphasis"/>
    <w:basedOn w:val="11"/>
    <w:qFormat/>
    <w:uiPriority w:val="21"/>
    <w:rPr>
      <w:b/>
      <w:bCs/>
      <w:i/>
      <w:iCs/>
      <w:color w:val="4F81BD" w:themeColor="accent1"/>
      <w14:textFill>
        <w14:solidFill>
          <w14:schemeClr w14:val="accent1"/>
        </w14:solidFill>
      </w14:textFill>
    </w:rPr>
  </w:style>
  <w:style w:type="character" w:customStyle="1" w:styleId="61">
    <w:name w:val="Subtle Reference"/>
    <w:basedOn w:val="11"/>
    <w:qFormat/>
    <w:uiPriority w:val="31"/>
    <w:rPr>
      <w:smallCaps/>
      <w:color w:val="C0504D" w:themeColor="accent2"/>
      <w:u w:val="single"/>
      <w14:textFill>
        <w14:solidFill>
          <w14:schemeClr w14:val="accent2"/>
        </w14:solidFill>
      </w14:textFill>
    </w:rPr>
  </w:style>
  <w:style w:type="character" w:customStyle="1" w:styleId="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3">
    <w:name w:val="Book Title"/>
    <w:basedOn w:val="11"/>
    <w:qFormat/>
    <w:uiPriority w:val="33"/>
    <w:rPr>
      <w:b/>
      <w:bCs/>
      <w:smallCaps/>
      <w:spacing w:val="5"/>
    </w:rPr>
  </w:style>
  <w:style w:type="paragraph" w:customStyle="1" w:styleId="64">
    <w:name w:val="TOC Heading"/>
    <w:basedOn w:val="2"/>
    <w:next w:val="1"/>
    <w:semiHidden/>
    <w:unhideWhenUsed/>
    <w:qFormat/>
    <w:uiPriority w:val="39"/>
    <w:pPr>
      <w:outlineLvl w:val="9"/>
    </w:pPr>
  </w:style>
  <w:style w:type="table" w:styleId="65">
    <w:name w:val="Table Grid"/>
    <w:basedOn w:val="3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6">
    <w:name w:val="Light Shading"/>
    <w:basedOn w:val="35"/>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35"/>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35"/>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35"/>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35"/>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35"/>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35"/>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35"/>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35"/>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35"/>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35"/>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35"/>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35"/>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35"/>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35"/>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35"/>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35"/>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35"/>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35"/>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35"/>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35"/>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35"/>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35"/>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35"/>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35"/>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35"/>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35"/>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35"/>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35"/>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35"/>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35"/>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35"/>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35"/>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35"/>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35"/>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35"/>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35"/>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35"/>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35"/>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35"/>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35"/>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35"/>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35"/>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35"/>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35"/>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35"/>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2025-05-12T12:24:52Z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2357D68EC807492ABAE6F2D08BBF273D_13</vt:lpwstr>
  </property>
</Properties>
</file>