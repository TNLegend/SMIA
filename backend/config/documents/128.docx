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C092ED8">
      <w:pPr>
        <w:pStyle w:val="34"/>
      </w:pPr>
      <w:r>
        <w:t xml:space="preserve">Registres des Évaluations des Fournisseurs et Examens de Conformité </w:t>
      </w:r>
      <w:bookmarkStart w:id="0" w:name="_GoBack"/>
      <w:bookmarkEnd w:id="0"/>
    </w:p>
    <w:p w14:paraId="2DC87837">
      <w:r>
        <w:t>[À compléter par l'organisation]</w:t>
      </w:r>
    </w:p>
    <w:p w14:paraId="15564F72">
      <w:pPr>
        <w:pStyle w:val="2"/>
      </w:pPr>
      <w:r>
        <w:t>Utilité du document</w:t>
      </w:r>
    </w:p>
    <w:p w14:paraId="7445E70D">
      <w:r>
        <w:t>Ce registre retrace les évaluations régulières des fournisseurs IA et les décisions prises suite aux examens de conformité.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17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29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30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1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3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2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8863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Balloon Text"/>
    <w:lsdException w:qFormat="1" w:unhideWhenUsed="0" w:uiPriority="59" w:semiHidden="0" w:name="Table Grid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qFormat="1"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uiPriority w:val="1"/>
  </w:style>
  <w:style w:type="table" w:default="1" w:styleId="3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Strong"/>
    <w:basedOn w:val="11"/>
    <w:qFormat/>
    <w:uiPriority w:val="22"/>
    <w:rPr>
      <w:b/>
      <w:bCs/>
    </w:rPr>
  </w:style>
  <w:style w:type="character" w:styleId="13">
    <w:name w:val="Emphasis"/>
    <w:basedOn w:val="11"/>
    <w:qFormat/>
    <w:uiPriority w:val="20"/>
    <w:rPr>
      <w:i/>
      <w:iCs/>
    </w:rPr>
  </w:style>
  <w:style w:type="paragraph" w:styleId="14">
    <w:name w:val="Subtitle"/>
    <w:basedOn w:val="1"/>
    <w:next w:val="1"/>
    <w:link w:val="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5">
    <w:name w:val="List Bullet 2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16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17">
    <w:name w:val="List Number 3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18">
    <w:name w:val="Body Text 3"/>
    <w:basedOn w:val="1"/>
    <w:link w:val="47"/>
    <w:unhideWhenUsed/>
    <w:qFormat/>
    <w:uiPriority w:val="99"/>
    <w:pPr>
      <w:spacing w:after="120"/>
    </w:pPr>
    <w:rPr>
      <w:sz w:val="16"/>
      <w:szCs w:val="16"/>
    </w:rPr>
  </w:style>
  <w:style w:type="paragraph" w:styleId="19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paragraph" w:styleId="20">
    <w:name w:val="List Number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1">
    <w:name w:val="Body Text"/>
    <w:basedOn w:val="1"/>
    <w:link w:val="45"/>
    <w:unhideWhenUsed/>
    <w:qFormat/>
    <w:uiPriority w:val="99"/>
    <w:pPr>
      <w:spacing w:after="120"/>
    </w:pPr>
  </w:style>
  <w:style w:type="paragraph" w:styleId="22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3">
    <w:name w:val="Body Text 2"/>
    <w:basedOn w:val="1"/>
    <w:link w:val="46"/>
    <w:unhideWhenUsed/>
    <w:uiPriority w:val="99"/>
    <w:pPr>
      <w:spacing w:after="120" w:line="480" w:lineRule="auto"/>
    </w:pPr>
  </w:style>
  <w:style w:type="paragraph" w:styleId="24">
    <w:name w:val="footer"/>
    <w:basedOn w:val="1"/>
    <w:link w:val="3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5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6">
    <w:name w:val="header"/>
    <w:basedOn w:val="1"/>
    <w:link w:val="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7">
    <w:name w:val="macro"/>
    <w:link w:val="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paragraph" w:styleId="28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29">
    <w:name w:val="List Number 2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Bullet 3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32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33">
    <w:name w:val="List Bullet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4">
    <w:name w:val="Title"/>
    <w:basedOn w:val="1"/>
    <w:next w:val="1"/>
    <w:link w:val="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36">
    <w:name w:val="Header Char"/>
    <w:basedOn w:val="11"/>
    <w:link w:val="26"/>
    <w:qFormat/>
    <w:uiPriority w:val="99"/>
  </w:style>
  <w:style w:type="character" w:customStyle="1" w:styleId="37">
    <w:name w:val="Footer Char"/>
    <w:basedOn w:val="11"/>
    <w:link w:val="24"/>
    <w:uiPriority w:val="99"/>
  </w:style>
  <w:style w:type="paragraph" w:styleId="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39">
    <w:name w:val="Heading 1 Char"/>
    <w:basedOn w:val="11"/>
    <w:link w:val="2"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40">
    <w:name w:val="Heading 2 Char"/>
    <w:basedOn w:val="11"/>
    <w:link w:val="3"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42">
    <w:name w:val="Title Char"/>
    <w:basedOn w:val="11"/>
    <w:link w:val="34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43">
    <w:name w:val="Subtitle Char"/>
    <w:basedOn w:val="11"/>
    <w:link w:val="14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44">
    <w:name w:val="List Paragraph"/>
    <w:basedOn w:val="1"/>
    <w:qFormat/>
    <w:uiPriority w:val="34"/>
    <w:pPr>
      <w:ind w:left="720"/>
      <w:contextualSpacing/>
    </w:pPr>
  </w:style>
  <w:style w:type="character" w:customStyle="1" w:styleId="45">
    <w:name w:val="Body Text Char"/>
    <w:basedOn w:val="11"/>
    <w:link w:val="21"/>
    <w:qFormat/>
    <w:uiPriority w:val="99"/>
  </w:style>
  <w:style w:type="character" w:customStyle="1" w:styleId="46">
    <w:name w:val="Body Text 2 Char"/>
    <w:basedOn w:val="11"/>
    <w:link w:val="23"/>
    <w:qFormat/>
    <w:uiPriority w:val="99"/>
  </w:style>
  <w:style w:type="character" w:customStyle="1" w:styleId="47">
    <w:name w:val="Body Text 3 Char"/>
    <w:basedOn w:val="11"/>
    <w:link w:val="18"/>
    <w:qFormat/>
    <w:uiPriority w:val="99"/>
    <w:rPr>
      <w:sz w:val="16"/>
      <w:szCs w:val="16"/>
    </w:rPr>
  </w:style>
  <w:style w:type="character" w:customStyle="1" w:styleId="48">
    <w:name w:val="Macro Text Char"/>
    <w:basedOn w:val="11"/>
    <w:link w:val="27"/>
    <w:qFormat/>
    <w:uiPriority w:val="99"/>
    <w:rPr>
      <w:rFonts w:ascii="Courier" w:hAnsi="Courier"/>
      <w:sz w:val="20"/>
      <w:szCs w:val="20"/>
    </w:rPr>
  </w:style>
  <w:style w:type="paragraph" w:styleId="49">
    <w:name w:val="Quote"/>
    <w:basedOn w:val="1"/>
    <w:next w:val="1"/>
    <w:link w:val="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0">
    <w:name w:val="Quote Char"/>
    <w:basedOn w:val="11"/>
    <w:link w:val="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57">
    <w:name w:val="Intense Quote"/>
    <w:basedOn w:val="1"/>
    <w:next w:val="1"/>
    <w:link w:val="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8">
    <w:name w:val="Intense Quote Char"/>
    <w:basedOn w:val="11"/>
    <w:link w:val="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64">
    <w:name w:val="TOC Heading"/>
    <w:basedOn w:val="2"/>
    <w:next w:val="1"/>
    <w:semiHidden/>
    <w:unhideWhenUsed/>
    <w:qFormat/>
    <w:uiPriority w:val="39"/>
    <w:pPr>
      <w:outlineLvl w:val="9"/>
    </w:pPr>
  </w:style>
  <w:style w:type="table" w:styleId="65">
    <w:name w:val="Table Grid"/>
    <w:basedOn w:val="35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66">
    <w:name w:val="Light Shading"/>
    <w:basedOn w:val="35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67">
    <w:name w:val="Light Shading Accent 1"/>
    <w:basedOn w:val="35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68">
    <w:name w:val="Light Shading Accent 2"/>
    <w:basedOn w:val="35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69">
    <w:name w:val="Light Shading Accent 3"/>
    <w:basedOn w:val="35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70">
    <w:name w:val="Light Shading Accent 4"/>
    <w:basedOn w:val="35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71">
    <w:name w:val="Light Shading Accent 5"/>
    <w:basedOn w:val="35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72">
    <w:name w:val="Light Shading Accent 6"/>
    <w:basedOn w:val="35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73">
    <w:name w:val="Light List"/>
    <w:basedOn w:val="35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74">
    <w:name w:val="Light List Accent 1"/>
    <w:basedOn w:val="35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75">
    <w:name w:val="Light List Accent 2"/>
    <w:basedOn w:val="35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76">
    <w:name w:val="Light List Accent 3"/>
    <w:basedOn w:val="35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77">
    <w:name w:val="Light List Accent 4"/>
    <w:basedOn w:val="35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78">
    <w:name w:val="Light List Accent 5"/>
    <w:basedOn w:val="35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79">
    <w:name w:val="Light List Accent 6"/>
    <w:basedOn w:val="35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80">
    <w:name w:val="Light Grid"/>
    <w:basedOn w:val="35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81">
    <w:name w:val="Light Grid Accent 1"/>
    <w:basedOn w:val="35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82">
    <w:name w:val="Light Grid Accent 2"/>
    <w:basedOn w:val="35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83">
    <w:name w:val="Light Grid Accent 3"/>
    <w:basedOn w:val="35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84">
    <w:name w:val="Light Grid Accent 4"/>
    <w:basedOn w:val="35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85">
    <w:name w:val="Light Grid Accent 5"/>
    <w:basedOn w:val="35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86">
    <w:name w:val="Light Grid Accent 6"/>
    <w:basedOn w:val="35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87">
    <w:name w:val="Medium Shading 1"/>
    <w:basedOn w:val="35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8">
    <w:name w:val="Medium Shading 1 Accent 1"/>
    <w:basedOn w:val="35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89">
    <w:name w:val="Medium Shading 1 Accent 2"/>
    <w:basedOn w:val="35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0">
    <w:name w:val="Medium Shading 1 Accent 3"/>
    <w:basedOn w:val="35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1">
    <w:name w:val="Medium Shading 1 Accent 4"/>
    <w:basedOn w:val="35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2">
    <w:name w:val="Medium Shading 1 Accent 5"/>
    <w:basedOn w:val="35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3">
    <w:name w:val="Medium Shading 1 Accent 6"/>
    <w:basedOn w:val="35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styleId="94">
    <w:name w:val="Medium Shading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5">
    <w:name w:val="Medium Shading 2 Accent 1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6">
    <w:name w:val="Medium Shading 2 Accent 2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7">
    <w:name w:val="Medium Shading 2 Accent 3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8">
    <w:name w:val="Medium Shading 2 Accent 4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99">
    <w:name w:val="Medium Shading 2 Accent 5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0">
    <w:name w:val="Medium Shading 2 Accent 6"/>
    <w:basedOn w:val="35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cPr>
        <w:shd w:val="clear" w:color="auto" w:fill="D7D7D7" w:themeFill="background1" w:themeFillShade="D8"/>
      </w:tcPr>
    </w:tblStylePr>
    <w:tblStylePr w:type="neCell"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101">
    <w:name w:val="Medium Lis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cPr>
        <w:shd w:val="clear" w:color="auto" w:fill="BFBFBF" w:themeFill="text1" w:themeFillTint="3F"/>
      </w:tcPr>
    </w:tblStylePr>
    <w:tblStylePr w:type="band1Horz">
      <w:tcPr>
        <w:shd w:val="clear" w:color="auto" w:fill="BFBFBF" w:themeFill="text1" w:themeFillTint="3F"/>
      </w:tcPr>
    </w:tblStylePr>
  </w:style>
  <w:style w:type="table" w:styleId="102">
    <w:name w:val="Medium List 1 Accent 1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cPr>
        <w:shd w:val="clear" w:color="auto" w:fill="D3DFEE" w:themeFill="accent1" w:themeFillTint="3F"/>
      </w:tcPr>
    </w:tblStylePr>
    <w:tblStylePr w:type="band1Horz">
      <w:tcPr>
        <w:shd w:val="clear" w:color="auto" w:fill="D3DFEE" w:themeFill="accent1" w:themeFillTint="3F"/>
      </w:tcPr>
    </w:tblStylePr>
  </w:style>
  <w:style w:type="table" w:styleId="103">
    <w:name w:val="Medium List 1 Accent 2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cPr>
        <w:shd w:val="clear" w:color="auto" w:fill="EFD3D3" w:themeFill="accent2" w:themeFillTint="3F"/>
      </w:tcPr>
    </w:tblStylePr>
    <w:tblStylePr w:type="band1Horz">
      <w:tcPr>
        <w:shd w:val="clear" w:color="auto" w:fill="EFD3D3" w:themeFill="accent2" w:themeFillTint="3F"/>
      </w:tcPr>
    </w:tblStylePr>
  </w:style>
  <w:style w:type="table" w:styleId="104">
    <w:name w:val="Medium List 1 Accent 3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cPr>
        <w:shd w:val="clear" w:color="auto" w:fill="E6EED5" w:themeFill="accent3" w:themeFillTint="3F"/>
      </w:tcPr>
    </w:tblStylePr>
    <w:tblStylePr w:type="band1Horz">
      <w:tcPr>
        <w:shd w:val="clear" w:color="auto" w:fill="E6EED5" w:themeFill="accent3" w:themeFillTint="3F"/>
      </w:tcPr>
    </w:tblStylePr>
  </w:style>
  <w:style w:type="table" w:styleId="105">
    <w:name w:val="Medium List 1 Accent 4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cPr>
        <w:shd w:val="clear" w:color="auto" w:fill="DFD8E8" w:themeFill="accent4" w:themeFillTint="3F"/>
      </w:tcPr>
    </w:tblStylePr>
    <w:tblStylePr w:type="band1Horz">
      <w:tcPr>
        <w:shd w:val="clear" w:color="auto" w:fill="DFD8E8" w:themeFill="accent4" w:themeFillTint="3F"/>
      </w:tcPr>
    </w:tblStylePr>
  </w:style>
  <w:style w:type="table" w:styleId="106">
    <w:name w:val="Medium List 1 Accent 5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cPr>
        <w:shd w:val="clear" w:color="auto" w:fill="D2EAF0" w:themeFill="accent5" w:themeFillTint="3F"/>
      </w:tcPr>
    </w:tblStylePr>
    <w:tblStylePr w:type="band1Horz">
      <w:tcPr>
        <w:shd w:val="clear" w:color="auto" w:fill="D2EAF0" w:themeFill="accent5" w:themeFillTint="3F"/>
      </w:tcPr>
    </w:tblStylePr>
  </w:style>
  <w:style w:type="table" w:styleId="107">
    <w:name w:val="Medium List 1 Accent 6"/>
    <w:basedOn w:val="35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cPr>
        <w:shd w:val="clear" w:color="auto" w:fill="FDE5D1" w:themeFill="accent6" w:themeFillTint="3F"/>
      </w:tcPr>
    </w:tblStylePr>
    <w:tblStylePr w:type="band1Horz">
      <w:tcPr>
        <w:shd w:val="clear" w:color="auto" w:fill="FDE5D1" w:themeFill="accent6" w:themeFillTint="3F"/>
      </w:tcPr>
    </w:tblStylePr>
  </w:style>
  <w:style w:type="table" w:styleId="108">
    <w:name w:val="Medium Lis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09">
    <w:name w:val="Medium List 2 Accent 1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0">
    <w:name w:val="Medium List 2 Accent 2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1">
    <w:name w:val="Medium List 2 Accent 3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2">
    <w:name w:val="Medium List 2 Accent 4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3">
    <w:name w:val="Medium List 2 Accent 5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4">
    <w:name w:val="Medium List 2 Accent 6"/>
    <w:basedOn w:val="35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cPr>
        <w:shd w:val="clear" w:color="auto" w:fill="FFFFFF" w:themeFill="background1"/>
      </w:tcPr>
    </w:tblStylePr>
    <w:tblStylePr w:type="swCell">
      <w:tcPr>
        <w:tcBorders>
          <w:top w:val="nil"/>
        </w:tcBorders>
      </w:tcPr>
    </w:tblStylePr>
  </w:style>
  <w:style w:type="table" w:styleId="115">
    <w:name w:val="Medium Grid 1"/>
    <w:basedOn w:val="35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16">
    <w:name w:val="Medium Grid 1 Accent 1"/>
    <w:basedOn w:val="35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17">
    <w:name w:val="Medium Grid 1 Accent 2"/>
    <w:basedOn w:val="35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18">
    <w:name w:val="Medium Grid 1 Accent 3"/>
    <w:basedOn w:val="35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19">
    <w:name w:val="Medium Grid 1 Accent 4"/>
    <w:basedOn w:val="35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20">
    <w:name w:val="Medium Grid 1 Accent 5"/>
    <w:basedOn w:val="35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21">
    <w:name w:val="Medium Grid 1 Accent 6"/>
    <w:basedOn w:val="35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  <w:style w:type="table" w:styleId="122">
    <w:name w:val="Medium Grid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3">
    <w:name w:val="Medium Grid 2 Accent 1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4">
    <w:name w:val="Medium Grid 2 Accent 2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5">
    <w:name w:val="Medium Grid 2 Accent 3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6">
    <w:name w:val="Medium Grid 2 Accent 4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7">
    <w:name w:val="Medium Grid 2 Accent 5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8">
    <w:name w:val="Medium Grid 2 Accent 6"/>
    <w:basedOn w:val="35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cPr>
        <w:shd w:val="clear" w:color="auto" w:fill="FFFFFF" w:themeFill="background1"/>
      </w:tcPr>
    </w:tblStylePr>
  </w:style>
  <w:style w:type="table" w:styleId="129">
    <w:name w:val="Medium Grid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30">
    <w:name w:val="Medium Grid 3 Accent 1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31">
    <w:name w:val="Medium Grid 3 Accent 2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32">
    <w:name w:val="Medium Grid 3 Accent 3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33">
    <w:name w:val="Medium Grid 3 Accent 4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34">
    <w:name w:val="Medium Grid 3 Accent 5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35">
    <w:name w:val="Medium Grid 3 Accent 6"/>
    <w:basedOn w:val="35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36">
    <w:name w:val="Dark List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37">
    <w:name w:val="Dark List Accent 1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38">
    <w:name w:val="Dark List Accent 2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39">
    <w:name w:val="Dark List Accent 3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40">
    <w:name w:val="Dark List Accent 4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41">
    <w:name w:val="Dark List Accent 5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42">
    <w:name w:val="Dark List Accent 6"/>
    <w:basedOn w:val="35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43">
    <w:name w:val="Colorful Shading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cPr>
        <w:shd w:val="clear" w:color="auto" w:fill="999999" w:themeFill="text1" w:themeFillTint="66"/>
      </w:tcPr>
    </w:tblStylePr>
    <w:tblStylePr w:type="band1Horz"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4">
    <w:name w:val="Colorful Shading Accent 1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cPr>
        <w:shd w:val="clear" w:color="auto" w:fill="B8CCE4" w:themeFill="accent1" w:themeFillTint="66"/>
      </w:tcPr>
    </w:tblStylePr>
    <w:tblStylePr w:type="band1Horz"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5">
    <w:name w:val="Colorful Shading Accent 2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cPr>
        <w:shd w:val="clear" w:color="auto" w:fill="E5B8B7" w:themeFill="accent2" w:themeFillTint="66"/>
      </w:tcPr>
    </w:tblStylePr>
    <w:tblStylePr w:type="band1Horz"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6">
    <w:name w:val="Colorful Shading Accent 3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cPr>
        <w:shd w:val="clear" w:color="auto" w:fill="D6E3BC" w:themeFill="accent3" w:themeFillTint="66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47">
    <w:name w:val="Colorful Shading Accent 4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cPr>
        <w:shd w:val="clear" w:color="auto" w:fill="CCC0D9" w:themeFill="accent4" w:themeFillTint="66"/>
      </w:tcPr>
    </w:tblStylePr>
    <w:tblStylePr w:type="band1Horz"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8">
    <w:name w:val="Colorful Shading Accent 5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cPr>
        <w:shd w:val="clear" w:color="auto" w:fill="B6DDE8" w:themeFill="accent5" w:themeFillTint="66"/>
      </w:tcPr>
    </w:tblStylePr>
    <w:tblStylePr w:type="band1Horz"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49">
    <w:name w:val="Colorful Shading Accent 6"/>
    <w:basedOn w:val="35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cPr>
        <w:shd w:val="clear" w:color="auto" w:fill="FBD4B4" w:themeFill="accent6" w:themeFillTint="66"/>
      </w:tcPr>
    </w:tblStylePr>
    <w:tblStylePr w:type="band1Horz"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50">
    <w:name w:val="Colorful List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cPr>
        <w:shd w:val="clear" w:color="auto" w:fill="CCCCCC" w:themeFill="text1" w:themeFillTint="33"/>
      </w:tcPr>
    </w:tblStylePr>
  </w:style>
  <w:style w:type="table" w:styleId="151">
    <w:name w:val="Colorful List Accent 1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cPr>
        <w:shd w:val="clear" w:color="auto" w:fill="DBE5F1" w:themeFill="accent1" w:themeFillTint="33"/>
      </w:tcPr>
    </w:tblStylePr>
  </w:style>
  <w:style w:type="table" w:styleId="152">
    <w:name w:val="Colorful List Accent 2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cPr>
        <w:shd w:val="clear" w:color="auto" w:fill="F2DBDB" w:themeFill="accent2" w:themeFillTint="33"/>
      </w:tcPr>
    </w:tblStylePr>
  </w:style>
  <w:style w:type="table" w:styleId="153">
    <w:name w:val="Colorful List Accent 3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cPr>
        <w:shd w:val="clear" w:color="auto" w:fill="EAF1DD" w:themeFill="accent3" w:themeFillTint="33"/>
      </w:tcPr>
    </w:tblStylePr>
  </w:style>
  <w:style w:type="table" w:styleId="154">
    <w:name w:val="Colorful List Accent 4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cPr>
        <w:shd w:val="clear" w:color="auto" w:fill="E5DFEC" w:themeFill="accent4" w:themeFillTint="33"/>
      </w:tcPr>
    </w:tblStylePr>
  </w:style>
  <w:style w:type="table" w:styleId="155">
    <w:name w:val="Colorful List Accent 5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cPr>
        <w:shd w:val="clear" w:color="auto" w:fill="DAEEF3" w:themeFill="accent5" w:themeFillTint="33"/>
      </w:tcPr>
    </w:tblStylePr>
  </w:style>
  <w:style w:type="table" w:styleId="156">
    <w:name w:val="Colorful List Accent 6"/>
    <w:basedOn w:val="35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cPr>
        <w:shd w:val="clear" w:color="auto" w:fill="FDE9D9" w:themeFill="accent6" w:themeFillTint="33"/>
      </w:tcPr>
    </w:tblStylePr>
  </w:style>
  <w:style w:type="table" w:styleId="157">
    <w:name w:val="Colorful Grid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000000" w:themeFill="text1" w:themeFillShade="BF"/>
      </w:tcPr>
    </w:tblStylePr>
    <w:tblStylePr w:type="band1Vert">
      <w:tcPr>
        <w:shd w:val="clear" w:color="auto" w:fill="7F7F7F" w:themeFill="text1" w:themeFillTint="7F"/>
      </w:tcPr>
    </w:tblStylePr>
    <w:tblStylePr w:type="band1Horz">
      <w:tcPr>
        <w:shd w:val="clear" w:color="auto" w:fill="7F7F7F" w:themeFill="text1" w:themeFillTint="7F"/>
      </w:tcPr>
    </w:tblStylePr>
  </w:style>
  <w:style w:type="table" w:styleId="158">
    <w:name w:val="Colorful Grid Accent 1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66091" w:themeFill="accent1" w:themeFillShade="BF"/>
      </w:tcPr>
    </w:tblStylePr>
    <w:tblStylePr w:type="band1Vert">
      <w:tcPr>
        <w:shd w:val="clear" w:color="auto" w:fill="A7C0DE" w:themeFill="accent1" w:themeFillTint="7F"/>
      </w:tcPr>
    </w:tblStylePr>
    <w:tblStylePr w:type="band1Horz">
      <w:tcPr>
        <w:shd w:val="clear" w:color="auto" w:fill="A7C0DE" w:themeFill="accent1" w:themeFillTint="7F"/>
      </w:tcPr>
    </w:tblStylePr>
  </w:style>
  <w:style w:type="table" w:styleId="159">
    <w:name w:val="Colorful Grid Accent 2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943734" w:themeFill="accent2" w:themeFillShade="BF"/>
      </w:tcPr>
    </w:tblStylePr>
    <w:tblStylePr w:type="band1Vert">
      <w:tcPr>
        <w:shd w:val="clear" w:color="auto" w:fill="DFA7A6" w:themeFill="accent2" w:themeFillTint="7F"/>
      </w:tcPr>
    </w:tblStylePr>
    <w:tblStylePr w:type="band1Horz">
      <w:tcPr>
        <w:shd w:val="clear" w:color="auto" w:fill="DFA7A6" w:themeFill="accent2" w:themeFillTint="7F"/>
      </w:tcPr>
    </w:tblStylePr>
  </w:style>
  <w:style w:type="table" w:styleId="160">
    <w:name w:val="Colorful Grid Accent 3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76923C" w:themeFill="accent3" w:themeFillShade="BF"/>
      </w:tcPr>
    </w:tblStylePr>
    <w:tblStylePr w:type="band1Vert">
      <w:tcPr>
        <w:shd w:val="clear" w:color="auto" w:fill="CDDDAC" w:themeFill="accent3" w:themeFillTint="7F"/>
      </w:tcPr>
    </w:tblStylePr>
    <w:tblStylePr w:type="band1Horz">
      <w:tcPr>
        <w:shd w:val="clear" w:color="auto" w:fill="CDDDAC" w:themeFill="accent3" w:themeFillTint="7F"/>
      </w:tcPr>
    </w:tblStylePr>
  </w:style>
  <w:style w:type="table" w:styleId="161">
    <w:name w:val="Colorful Grid Accent 4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5F497A" w:themeFill="accent4" w:themeFillShade="BF"/>
      </w:tcPr>
    </w:tblStylePr>
    <w:tblStylePr w:type="band1Vert">
      <w:tcPr>
        <w:shd w:val="clear" w:color="auto" w:fill="BFB1D0" w:themeFill="accent4" w:themeFillTint="7F"/>
      </w:tcPr>
    </w:tblStylePr>
    <w:tblStylePr w:type="band1Horz">
      <w:tcPr>
        <w:shd w:val="clear" w:color="auto" w:fill="BFB1D0" w:themeFill="accent4" w:themeFillTint="7F"/>
      </w:tcPr>
    </w:tblStylePr>
  </w:style>
  <w:style w:type="table" w:styleId="162">
    <w:name w:val="Colorful Grid Accent 5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31849B" w:themeFill="accent5" w:themeFillShade="BF"/>
      </w:tcPr>
    </w:tblStylePr>
    <w:tblStylePr w:type="band1Vert">
      <w:tcPr>
        <w:shd w:val="clear" w:color="auto" w:fill="A5D5E2" w:themeFill="accent5" w:themeFillTint="7F"/>
      </w:tcPr>
    </w:tblStylePr>
    <w:tblStylePr w:type="band1Horz">
      <w:tcPr>
        <w:shd w:val="clear" w:color="auto" w:fill="A5D5E2" w:themeFill="accent5" w:themeFillTint="7F"/>
      </w:tcPr>
    </w:tblStylePr>
  </w:style>
  <w:style w:type="table" w:styleId="163">
    <w:name w:val="Colorful Grid Accent 6"/>
    <w:basedOn w:val="35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cPr>
        <w:shd w:val="clear" w:color="auto" w:fill="E36C09" w:themeFill="accent6" w:themeFillShade="BF"/>
      </w:tcPr>
    </w:tblStylePr>
    <w:tblStylePr w:type="band1Vert">
      <w:tcPr>
        <w:shd w:val="clear" w:color="auto" w:fill="FBCAA2" w:themeFill="accent6" w:themeFillTint="7F"/>
      </w:tcPr>
    </w:tblStylePr>
    <w:tblStylePr w:type="band1Horz">
      <w:tcPr>
        <w:shd w:val="clear" w:color="auto" w:fill="FBCAA2" w:themeFill="accent6" w:themeFillTint="7F"/>
      </w:tcPr>
    </w:tblStyle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USER</cp:lastModifiedBy>
  <dcterms:modified xsi:type="dcterms:W3CDTF">2025-05-12T16:47:22Z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1036-12.2.0.20795</vt:lpwstr>
  </property>
  <property fmtid="{D5CDD505-2E9C-101B-9397-08002B2CF9AE}" pid="3" name="ICV">
    <vt:lpwstr>108C7338663E49B1A1D76085A614B881_13</vt:lpwstr>
  </property>
</Properties>
</file>