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9898B">
      <w:pPr>
        <w:pStyle w:val="34"/>
      </w:pPr>
      <w:r>
        <w:t xml:space="preserve">Registre des Mises à Jour et de la Surveillance des Ressources d'IA </w:t>
      </w:r>
      <w:bookmarkStart w:id="0" w:name="_GoBack"/>
      <w:bookmarkEnd w:id="0"/>
    </w:p>
    <w:p w14:paraId="1D1D80B0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564A4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5B3F75A">
            <w:r>
              <w:t>Date de surveillance / mise à jour</w:t>
            </w:r>
          </w:p>
        </w:tc>
        <w:tc>
          <w:tcPr>
            <w:tcW w:w="2160" w:type="dxa"/>
          </w:tcPr>
          <w:p w14:paraId="3D123A7A">
            <w:r>
              <w:t>Élément examiné (matériel, logiciel, service cloud)</w:t>
            </w:r>
          </w:p>
        </w:tc>
        <w:tc>
          <w:tcPr>
            <w:tcW w:w="2160" w:type="dxa"/>
          </w:tcPr>
          <w:p w14:paraId="5E386484">
            <w:r>
              <w:t>Constats, mises à jour ou ajustements réalisés</w:t>
            </w:r>
          </w:p>
        </w:tc>
        <w:tc>
          <w:tcPr>
            <w:tcW w:w="2160" w:type="dxa"/>
          </w:tcPr>
          <w:p w14:paraId="47CAFC86">
            <w:r>
              <w:t>Responsable de validation</w:t>
            </w:r>
          </w:p>
        </w:tc>
      </w:tr>
      <w:tr w14:paraId="6A0A09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40EDBA0"/>
        </w:tc>
        <w:tc>
          <w:tcPr>
            <w:tcW w:w="2160" w:type="dxa"/>
          </w:tcPr>
          <w:p w14:paraId="49D30BE0"/>
        </w:tc>
        <w:tc>
          <w:tcPr>
            <w:tcW w:w="2160" w:type="dxa"/>
          </w:tcPr>
          <w:p w14:paraId="6883D29A"/>
        </w:tc>
        <w:tc>
          <w:tcPr>
            <w:tcW w:w="2160" w:type="dxa"/>
          </w:tcPr>
          <w:p w14:paraId="125EAA15"/>
        </w:tc>
      </w:tr>
      <w:tr w14:paraId="6CCFA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3F657CF"/>
        </w:tc>
        <w:tc>
          <w:tcPr>
            <w:tcW w:w="2160" w:type="dxa"/>
          </w:tcPr>
          <w:p w14:paraId="63E7E30B"/>
        </w:tc>
        <w:tc>
          <w:tcPr>
            <w:tcW w:w="2160" w:type="dxa"/>
          </w:tcPr>
          <w:p w14:paraId="7FD1294A"/>
        </w:tc>
        <w:tc>
          <w:tcPr>
            <w:tcW w:w="2160" w:type="dxa"/>
          </w:tcPr>
          <w:p w14:paraId="50B90EC0"/>
        </w:tc>
      </w:tr>
    </w:tbl>
    <w:p w14:paraId="6AB2E8A6"/>
    <w:p w14:paraId="0BA076F6">
      <w:pPr>
        <w:pStyle w:val="2"/>
      </w:pPr>
      <w:r>
        <w:t>Utilité du document</w:t>
      </w:r>
    </w:p>
    <w:p w14:paraId="7B227433">
      <w:r>
        <w:t>Ce registre trace toutes les opérations de surveillance et de mise à jour réalisées sur les ressources systèmes et informatiques liées à l'IA. Il permet de démontrer en audit que l'organisation suit rigoureusement l'état de ses ressources IA, assure leur conformité continue et anticipe les risques opérationnels, techniques ou de sécurité.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07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2025-05-12T10:11:15Z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495C1CB5758E4D3E91B17770FA67A220_13</vt:lpwstr>
  </property>
</Properties>
</file>