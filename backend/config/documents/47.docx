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9432F4">
      <w:pPr>
        <w:pStyle w:val="34"/>
      </w:pPr>
      <w:r>
        <w:t xml:space="preserve">Dossier d'Approbation de la Direction de l'Évaluation d'Impact Sociétal IA </w:t>
      </w:r>
      <w:bookmarkStart w:id="0" w:name="_GoBack"/>
      <w:bookmarkEnd w:id="0"/>
    </w:p>
    <w:p w14:paraId="1EB78440"/>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2F925E46">
        <w:tblPrEx>
          <w:tblCellMar>
            <w:top w:w="0" w:type="dxa"/>
            <w:left w:w="108" w:type="dxa"/>
            <w:bottom w:w="0" w:type="dxa"/>
            <w:right w:w="108" w:type="dxa"/>
          </w:tblCellMar>
        </w:tblPrEx>
        <w:tc>
          <w:tcPr>
            <w:tcW w:w="2160" w:type="dxa"/>
          </w:tcPr>
          <w:p w14:paraId="1350C8C4">
            <w:r>
              <w:t>Référence d'approbation</w:t>
            </w:r>
          </w:p>
        </w:tc>
        <w:tc>
          <w:tcPr>
            <w:tcW w:w="2160" w:type="dxa"/>
          </w:tcPr>
          <w:p w14:paraId="1F885FC4">
            <w:r>
              <w:t>Système IA concerné</w:t>
            </w:r>
          </w:p>
        </w:tc>
        <w:tc>
          <w:tcPr>
            <w:tcW w:w="2160" w:type="dxa"/>
          </w:tcPr>
          <w:p w14:paraId="45AC935D">
            <w:r>
              <w:t>Résumé de l'évaluation d'impact sociétal approuvée</w:t>
            </w:r>
          </w:p>
        </w:tc>
        <w:tc>
          <w:tcPr>
            <w:tcW w:w="2160" w:type="dxa"/>
          </w:tcPr>
          <w:p w14:paraId="63258333">
            <w:r>
              <w:t>Nom et fonction de l'approbateur / Date</w:t>
            </w:r>
          </w:p>
        </w:tc>
      </w:tr>
      <w:tr w14:paraId="482CD70C">
        <w:tblPrEx>
          <w:tblCellMar>
            <w:top w:w="0" w:type="dxa"/>
            <w:left w:w="108" w:type="dxa"/>
            <w:bottom w:w="0" w:type="dxa"/>
            <w:right w:w="108" w:type="dxa"/>
          </w:tblCellMar>
        </w:tblPrEx>
        <w:tc>
          <w:tcPr>
            <w:tcW w:w="2160" w:type="dxa"/>
          </w:tcPr>
          <w:p w14:paraId="38C8AEDF"/>
        </w:tc>
        <w:tc>
          <w:tcPr>
            <w:tcW w:w="2160" w:type="dxa"/>
          </w:tcPr>
          <w:p w14:paraId="41E47D46"/>
        </w:tc>
        <w:tc>
          <w:tcPr>
            <w:tcW w:w="2160" w:type="dxa"/>
          </w:tcPr>
          <w:p w14:paraId="3C5A911D"/>
        </w:tc>
        <w:tc>
          <w:tcPr>
            <w:tcW w:w="2160" w:type="dxa"/>
          </w:tcPr>
          <w:p w14:paraId="46ADA749"/>
        </w:tc>
      </w:tr>
      <w:tr w14:paraId="242B4612">
        <w:tblPrEx>
          <w:tblCellMar>
            <w:top w:w="0" w:type="dxa"/>
            <w:left w:w="108" w:type="dxa"/>
            <w:bottom w:w="0" w:type="dxa"/>
            <w:right w:w="108" w:type="dxa"/>
          </w:tblCellMar>
        </w:tblPrEx>
        <w:tc>
          <w:tcPr>
            <w:tcW w:w="2160" w:type="dxa"/>
          </w:tcPr>
          <w:p w14:paraId="7F136B63"/>
        </w:tc>
        <w:tc>
          <w:tcPr>
            <w:tcW w:w="2160" w:type="dxa"/>
          </w:tcPr>
          <w:p w14:paraId="71C61F8A"/>
        </w:tc>
        <w:tc>
          <w:tcPr>
            <w:tcW w:w="2160" w:type="dxa"/>
          </w:tcPr>
          <w:p w14:paraId="00AA0B71"/>
        </w:tc>
        <w:tc>
          <w:tcPr>
            <w:tcW w:w="2160" w:type="dxa"/>
          </w:tcPr>
          <w:p w14:paraId="39667ABB"/>
        </w:tc>
      </w:tr>
    </w:tbl>
    <w:p w14:paraId="13AE8D09"/>
    <w:p w14:paraId="6F0D9590">
      <w:pPr>
        <w:pStyle w:val="2"/>
      </w:pPr>
      <w:r>
        <w:t>Utilité du document</w:t>
      </w:r>
    </w:p>
    <w:p w14:paraId="5CFB5FAB">
      <w:r>
        <w:t>Ce document constitue la preuve formelle que la direction a examiné et approuvé les évaluations d'impact sociétal des systèmes IA. Il démontre en audit que l'organisation s'engage officiellement dans la gouvernance responsable des impacts sociétaux identifiés, assurant ainsi transparence et responsabilité organisationnelle.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C5C1D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2025-05-12T10:39:14Z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7769412EAC5E40F38309CF5534AF0D3A_13</vt:lpwstr>
  </property>
</Properties>
</file>