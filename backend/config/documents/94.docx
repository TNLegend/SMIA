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681CC">
      <w:pPr>
        <w:pStyle w:val="34"/>
      </w:pPr>
      <w:r>
        <w:t>Liste des Méthodes de Préparation des Données Approuvées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49468C7">
        <w:tc>
          <w:tcPr>
            <w:tcW w:w="2880" w:type="dxa"/>
          </w:tcPr>
          <w:p w14:paraId="7C670C0F">
            <w:r>
              <w:t>Méthode de préparation</w:t>
            </w:r>
          </w:p>
        </w:tc>
        <w:tc>
          <w:tcPr>
            <w:tcW w:w="2880" w:type="dxa"/>
          </w:tcPr>
          <w:p w14:paraId="65846279">
            <w:r>
              <w:t>Description</w:t>
            </w:r>
          </w:p>
        </w:tc>
        <w:tc>
          <w:tcPr>
            <w:tcW w:w="2880" w:type="dxa"/>
          </w:tcPr>
          <w:p w14:paraId="5E038A0D">
            <w:r>
              <w:t>Date d'approbation / Responsable</w:t>
            </w:r>
          </w:p>
        </w:tc>
      </w:tr>
      <w:tr w14:paraId="2944B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2AE65F"/>
        </w:tc>
        <w:tc>
          <w:tcPr>
            <w:tcW w:w="2880" w:type="dxa"/>
          </w:tcPr>
          <w:p w14:paraId="05C6090E"/>
        </w:tc>
        <w:tc>
          <w:tcPr>
            <w:tcW w:w="2880" w:type="dxa"/>
          </w:tcPr>
          <w:p w14:paraId="7BDE9AC2"/>
        </w:tc>
      </w:tr>
      <w:tr w14:paraId="37087E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379FA47"/>
        </w:tc>
        <w:tc>
          <w:tcPr>
            <w:tcW w:w="2880" w:type="dxa"/>
          </w:tcPr>
          <w:p w14:paraId="74B92F47"/>
        </w:tc>
        <w:tc>
          <w:tcPr>
            <w:tcW w:w="2880" w:type="dxa"/>
          </w:tcPr>
          <w:p w14:paraId="22ADF71F"/>
        </w:tc>
      </w:tr>
    </w:tbl>
    <w:p w14:paraId="1B1B1CBA">
      <w:pPr>
        <w:pStyle w:val="2"/>
      </w:pPr>
      <w:r>
        <w:t>Utilité du document</w:t>
      </w:r>
    </w:p>
    <w:p w14:paraId="0E81FA24">
      <w:r>
        <w:t>Ce document recense les méthodes de préparation de données approuvées par l'organisation pour les systèmes IA, assurant la standardisation et la conformité des processus de préparation des données.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8B7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FCB3890373B24334B573088D96A93FE9_13</vt:lpwstr>
  </property>
</Properties>
</file>