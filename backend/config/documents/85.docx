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187BC9">
      <w:pPr>
        <w:pStyle w:val="34"/>
      </w:pPr>
      <w:r>
        <w:t xml:space="preserve">Exigences Documentées en Matière de Qualité des Données pour les Systèmes IA </w:t>
      </w:r>
      <w:bookmarkStart w:id="0" w:name="_GoBack"/>
      <w:bookmarkEnd w:id="0"/>
    </w:p>
    <w:p w14:paraId="0FB1DFE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627E519B">
        <w:tblPrEx>
          <w:tblCellMar>
            <w:top w:w="0" w:type="dxa"/>
            <w:left w:w="108" w:type="dxa"/>
            <w:bottom w:w="0" w:type="dxa"/>
            <w:right w:w="108" w:type="dxa"/>
          </w:tblCellMar>
        </w:tblPrEx>
        <w:tc>
          <w:tcPr>
            <w:tcW w:w="2160" w:type="dxa"/>
          </w:tcPr>
          <w:p w14:paraId="49C32439">
            <w:r>
              <w:t>Référence de l'exigence</w:t>
            </w:r>
          </w:p>
        </w:tc>
        <w:tc>
          <w:tcPr>
            <w:tcW w:w="2160" w:type="dxa"/>
          </w:tcPr>
          <w:p w14:paraId="60FF4995">
            <w:r>
              <w:t>Description de l'exigence (exactitude, exhaustivité, cohérence, fiabilité)</w:t>
            </w:r>
          </w:p>
        </w:tc>
        <w:tc>
          <w:tcPr>
            <w:tcW w:w="2160" w:type="dxa"/>
          </w:tcPr>
          <w:p w14:paraId="3A235C29">
            <w:r>
              <w:t>Système IA concerné</w:t>
            </w:r>
          </w:p>
        </w:tc>
        <w:tc>
          <w:tcPr>
            <w:tcW w:w="2160" w:type="dxa"/>
          </w:tcPr>
          <w:p w14:paraId="386E2DFF">
            <w:r>
              <w:t>Responsable / Date de validation</w:t>
            </w:r>
          </w:p>
        </w:tc>
      </w:tr>
      <w:tr w14:paraId="7134FE7B">
        <w:tblPrEx>
          <w:tblCellMar>
            <w:top w:w="0" w:type="dxa"/>
            <w:left w:w="108" w:type="dxa"/>
            <w:bottom w:w="0" w:type="dxa"/>
            <w:right w:w="108" w:type="dxa"/>
          </w:tblCellMar>
        </w:tblPrEx>
        <w:tc>
          <w:tcPr>
            <w:tcW w:w="2160" w:type="dxa"/>
          </w:tcPr>
          <w:p w14:paraId="2353089C"/>
        </w:tc>
        <w:tc>
          <w:tcPr>
            <w:tcW w:w="2160" w:type="dxa"/>
          </w:tcPr>
          <w:p w14:paraId="7E231D98"/>
        </w:tc>
        <w:tc>
          <w:tcPr>
            <w:tcW w:w="2160" w:type="dxa"/>
          </w:tcPr>
          <w:p w14:paraId="61FE5CDD"/>
        </w:tc>
        <w:tc>
          <w:tcPr>
            <w:tcW w:w="2160" w:type="dxa"/>
          </w:tcPr>
          <w:p w14:paraId="21777592"/>
        </w:tc>
      </w:tr>
      <w:tr w14:paraId="5BAAC825">
        <w:tblPrEx>
          <w:tblCellMar>
            <w:top w:w="0" w:type="dxa"/>
            <w:left w:w="108" w:type="dxa"/>
            <w:bottom w:w="0" w:type="dxa"/>
            <w:right w:w="108" w:type="dxa"/>
          </w:tblCellMar>
        </w:tblPrEx>
        <w:tc>
          <w:tcPr>
            <w:tcW w:w="2160" w:type="dxa"/>
          </w:tcPr>
          <w:p w14:paraId="436F08A8"/>
        </w:tc>
        <w:tc>
          <w:tcPr>
            <w:tcW w:w="2160" w:type="dxa"/>
          </w:tcPr>
          <w:p w14:paraId="1D45036D"/>
        </w:tc>
        <w:tc>
          <w:tcPr>
            <w:tcW w:w="2160" w:type="dxa"/>
          </w:tcPr>
          <w:p w14:paraId="72810429"/>
        </w:tc>
        <w:tc>
          <w:tcPr>
            <w:tcW w:w="2160" w:type="dxa"/>
          </w:tcPr>
          <w:p w14:paraId="08543C76"/>
        </w:tc>
      </w:tr>
    </w:tbl>
    <w:p w14:paraId="36E85633"/>
    <w:p w14:paraId="2D932D3D">
      <w:pPr>
        <w:pStyle w:val="2"/>
      </w:pPr>
      <w:r>
        <w:t>Utilité du document</w:t>
      </w:r>
    </w:p>
    <w:p w14:paraId="46BF385B">
      <w:r>
        <w:t>Ce document formalise les exigences en matière de qualité des données utilisées dans les systèmes IA. Il constitue une preuve en audit démontrant que l'organisation définit des critères précis garantissant que les données sont fiables, cohérentes et adaptées aux objectifs de développement et d'exploitation des systèmes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5004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C2DBBCF6866D4D35A321C2D756DB847C_13</vt:lpwstr>
  </property>
</Properties>
</file>