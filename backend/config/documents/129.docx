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9D99B">
      <w:pPr>
        <w:pStyle w:val="34"/>
      </w:pPr>
      <w:r>
        <w:t xml:space="preserve">Preuve de Surveillance et de Réévaluation Continues des Fournisseurs </w:t>
      </w:r>
      <w:bookmarkStart w:id="0" w:name="_GoBack"/>
      <w:bookmarkEnd w:id="0"/>
    </w:p>
    <w:p w14:paraId="04A27F71">
      <w:r>
        <w:t>[À compléter par l'organisation]</w:t>
      </w:r>
    </w:p>
    <w:p w14:paraId="38AF7148">
      <w:pPr>
        <w:pStyle w:val="2"/>
      </w:pPr>
      <w:r>
        <w:t>Utilité du document</w:t>
      </w:r>
    </w:p>
    <w:p w14:paraId="3A1C70EF">
      <w:r>
        <w:t>Ce document fournit les preuves de surveillance continue et de réévaluation périodique de la conformité des fournisseurs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9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20AA1667FC284FD089A041D91FFE768E_13</vt:lpwstr>
  </property>
</Properties>
</file>