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8649F0">
      <w:pPr>
        <w:pStyle w:val="34"/>
      </w:pPr>
      <w:r>
        <w:t xml:space="preserve">Dossier d'Approbation de la Direction du Cadre Opérationnel des Systèmes IA </w:t>
      </w:r>
      <w:bookmarkStart w:id="0" w:name="_GoBack"/>
      <w:bookmarkEnd w:id="0"/>
    </w:p>
    <w:p w14:paraId="4F6099C5"/>
    <w:tbl>
      <w:tblPr>
        <w:tblStyle w:val="35"/>
        <w:tblW w:w="0" w:type="auto"/>
        <w:tblInd w:w="0" w:type="dxa"/>
        <w:tblLayout w:type="autofit"/>
        <w:tblCellMar>
          <w:top w:w="0" w:type="dxa"/>
          <w:left w:w="108" w:type="dxa"/>
          <w:bottom w:w="0" w:type="dxa"/>
          <w:right w:w="108" w:type="dxa"/>
        </w:tblCellMar>
      </w:tblPr>
      <w:tblGrid>
        <w:gridCol w:w="2160"/>
        <w:gridCol w:w="2160"/>
        <w:gridCol w:w="2160"/>
        <w:gridCol w:w="2160"/>
      </w:tblGrid>
      <w:tr w14:paraId="2E9FF3F2">
        <w:tblPrEx>
          <w:tblCellMar>
            <w:top w:w="0" w:type="dxa"/>
            <w:left w:w="108" w:type="dxa"/>
            <w:bottom w:w="0" w:type="dxa"/>
            <w:right w:w="108" w:type="dxa"/>
          </w:tblCellMar>
        </w:tblPrEx>
        <w:tc>
          <w:tcPr>
            <w:tcW w:w="2160" w:type="dxa"/>
          </w:tcPr>
          <w:p w14:paraId="28470A66">
            <w:r>
              <w:t>Référence d'approbation</w:t>
            </w:r>
          </w:p>
        </w:tc>
        <w:tc>
          <w:tcPr>
            <w:tcW w:w="2160" w:type="dxa"/>
          </w:tcPr>
          <w:p w14:paraId="732E3B73">
            <w:r>
              <w:t>Résumé du cadre opérationnel approuvé</w:t>
            </w:r>
          </w:p>
        </w:tc>
        <w:tc>
          <w:tcPr>
            <w:tcW w:w="2160" w:type="dxa"/>
          </w:tcPr>
          <w:p w14:paraId="6B60F846">
            <w:r>
              <w:t>Date d'approbation</w:t>
            </w:r>
          </w:p>
        </w:tc>
        <w:tc>
          <w:tcPr>
            <w:tcW w:w="2160" w:type="dxa"/>
          </w:tcPr>
          <w:p w14:paraId="0F156C72">
            <w:r>
              <w:t>Nom et fonction de l'approbateur</w:t>
            </w:r>
          </w:p>
        </w:tc>
      </w:tr>
      <w:tr w14:paraId="32BC640C">
        <w:tblPrEx>
          <w:tblCellMar>
            <w:top w:w="0" w:type="dxa"/>
            <w:left w:w="108" w:type="dxa"/>
            <w:bottom w:w="0" w:type="dxa"/>
            <w:right w:w="108" w:type="dxa"/>
          </w:tblCellMar>
        </w:tblPrEx>
        <w:tc>
          <w:tcPr>
            <w:tcW w:w="2160" w:type="dxa"/>
          </w:tcPr>
          <w:p w14:paraId="3F762BC4"/>
        </w:tc>
        <w:tc>
          <w:tcPr>
            <w:tcW w:w="2160" w:type="dxa"/>
          </w:tcPr>
          <w:p w14:paraId="7AF1238C"/>
        </w:tc>
        <w:tc>
          <w:tcPr>
            <w:tcW w:w="2160" w:type="dxa"/>
          </w:tcPr>
          <w:p w14:paraId="3608ABA9"/>
        </w:tc>
        <w:tc>
          <w:tcPr>
            <w:tcW w:w="2160" w:type="dxa"/>
          </w:tcPr>
          <w:p w14:paraId="10D9DDD4"/>
        </w:tc>
      </w:tr>
      <w:tr w14:paraId="08CB2DA8">
        <w:tblPrEx>
          <w:tblCellMar>
            <w:top w:w="0" w:type="dxa"/>
            <w:left w:w="108" w:type="dxa"/>
            <w:bottom w:w="0" w:type="dxa"/>
            <w:right w:w="108" w:type="dxa"/>
          </w:tblCellMar>
        </w:tblPrEx>
        <w:tc>
          <w:tcPr>
            <w:tcW w:w="2160" w:type="dxa"/>
          </w:tcPr>
          <w:p w14:paraId="381DFF28"/>
        </w:tc>
        <w:tc>
          <w:tcPr>
            <w:tcW w:w="2160" w:type="dxa"/>
          </w:tcPr>
          <w:p w14:paraId="49AF0E15"/>
        </w:tc>
        <w:tc>
          <w:tcPr>
            <w:tcW w:w="2160" w:type="dxa"/>
          </w:tcPr>
          <w:p w14:paraId="3C9D9B80"/>
        </w:tc>
        <w:tc>
          <w:tcPr>
            <w:tcW w:w="2160" w:type="dxa"/>
          </w:tcPr>
          <w:p w14:paraId="5749C5D7"/>
        </w:tc>
      </w:tr>
    </w:tbl>
    <w:p w14:paraId="734BC5A1"/>
    <w:p w14:paraId="32B3DE23">
      <w:pPr>
        <w:pStyle w:val="2"/>
      </w:pPr>
      <w:r>
        <w:t>Utilité du document</w:t>
      </w:r>
    </w:p>
    <w:p w14:paraId="59B180A3">
      <w:r>
        <w:t>Ce document constitue la preuve formelle que la direction a validé et approuvé le cadre opérationnel des systèmes IA. Il démontre en audit que l'organisation s'assure officiellement de la bonne gouvernance opérationnelle des systèmes IA, garantissant leur performance, disponibilité, sécurité et conformité en production.</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17"/>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29"/>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30"/>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15"/>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0"/>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33"/>
      <w:lvlText w:val=""/>
      <w:lvlJc w:val="left"/>
      <w:pPr>
        <w:tabs>
          <w:tab w:val="left" w:pos="360"/>
        </w:tabs>
        <w:ind w:left="360" w:hanging="360"/>
      </w:pPr>
      <w:rPr>
        <w:rFonts w:hint="default" w:ascii="Symbol" w:hAnsi="Symbol"/>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56FD5E6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Balloon Text"/>
    <w:lsdException w:qFormat="1" w:unhideWhenUsed="0" w:uiPriority="59" w:semiHidden="0" w:name="Table Grid"/>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unhideWhenUsed="0" w:uiPriority="68" w:semiHidden="0" w:name="Medium Grid 2 Accent 4"/>
    <w:lsdException w:qFormat="1" w:unhideWhenUsed="0" w:uiPriority="69" w:semiHidden="0" w:name="Medium Grid 3 Accent 4"/>
    <w:lsdException w:qFormat="1" w:unhideWhenUsed="0" w:uiPriority="70" w:semiHidden="0" w:name="Dark List Accent 4"/>
    <w:lsdException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qFormat="1"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35">
    <w:name w:val="Normal Table"/>
    <w:semiHidden/>
    <w:unhideWhenUsed/>
    <w:uiPriority w:val="99"/>
    <w:tblPr>
      <w:tblCellMar>
        <w:top w:w="0" w:type="dxa"/>
        <w:left w:w="108" w:type="dxa"/>
        <w:bottom w:w="0" w:type="dxa"/>
        <w:right w:w="108" w:type="dxa"/>
      </w:tblCellMar>
    </w:tblPr>
  </w:style>
  <w:style w:type="character" w:styleId="12">
    <w:name w:val="Strong"/>
    <w:basedOn w:val="11"/>
    <w:qFormat/>
    <w:uiPriority w:val="22"/>
    <w:rPr>
      <w:b/>
      <w:bCs/>
    </w:rPr>
  </w:style>
  <w:style w:type="character" w:styleId="13">
    <w:name w:val="Emphasis"/>
    <w:basedOn w:val="11"/>
    <w:qFormat/>
    <w:uiPriority w:val="20"/>
    <w:rPr>
      <w:i/>
      <w:iCs/>
    </w:rPr>
  </w:style>
  <w:style w:type="paragraph" w:styleId="14">
    <w:name w:val="Subtitle"/>
    <w:basedOn w:val="1"/>
    <w:next w:val="1"/>
    <w:link w:val="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5">
    <w:name w:val="List Bullet 2"/>
    <w:basedOn w:val="1"/>
    <w:unhideWhenUsed/>
    <w:qFormat/>
    <w:uiPriority w:val="99"/>
    <w:pPr>
      <w:numPr>
        <w:ilvl w:val="0"/>
        <w:numId w:val="1"/>
      </w:numPr>
      <w:contextualSpacing/>
    </w:pPr>
  </w:style>
  <w:style w:type="paragraph" w:styleId="16">
    <w:name w:val="List Continue 2"/>
    <w:basedOn w:val="1"/>
    <w:unhideWhenUsed/>
    <w:qFormat/>
    <w:uiPriority w:val="99"/>
    <w:pPr>
      <w:spacing w:after="120"/>
      <w:ind w:left="720"/>
      <w:contextualSpacing/>
    </w:pPr>
  </w:style>
  <w:style w:type="paragraph" w:styleId="17">
    <w:name w:val="List Number 3"/>
    <w:basedOn w:val="1"/>
    <w:unhideWhenUsed/>
    <w:qFormat/>
    <w:uiPriority w:val="99"/>
    <w:pPr>
      <w:numPr>
        <w:ilvl w:val="0"/>
        <w:numId w:val="2"/>
      </w:numPr>
      <w:contextualSpacing/>
    </w:pPr>
  </w:style>
  <w:style w:type="paragraph" w:styleId="18">
    <w:name w:val="Body Text 3"/>
    <w:basedOn w:val="1"/>
    <w:link w:val="47"/>
    <w:unhideWhenUsed/>
    <w:qFormat/>
    <w:uiPriority w:val="99"/>
    <w:pPr>
      <w:spacing w:after="120"/>
    </w:pPr>
    <w:rPr>
      <w:sz w:val="16"/>
      <w:szCs w:val="16"/>
    </w:rPr>
  </w:style>
  <w:style w:type="paragraph" w:styleId="19">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20">
    <w:name w:val="List Number"/>
    <w:basedOn w:val="1"/>
    <w:unhideWhenUsed/>
    <w:qFormat/>
    <w:uiPriority w:val="99"/>
    <w:pPr>
      <w:numPr>
        <w:ilvl w:val="0"/>
        <w:numId w:val="3"/>
      </w:numPr>
      <w:contextualSpacing/>
    </w:pPr>
  </w:style>
  <w:style w:type="paragraph" w:styleId="21">
    <w:name w:val="Body Text"/>
    <w:basedOn w:val="1"/>
    <w:link w:val="45"/>
    <w:unhideWhenUsed/>
    <w:qFormat/>
    <w:uiPriority w:val="99"/>
    <w:pPr>
      <w:spacing w:after="120"/>
    </w:pPr>
  </w:style>
  <w:style w:type="paragraph" w:styleId="22">
    <w:name w:val="List 3"/>
    <w:basedOn w:val="1"/>
    <w:unhideWhenUsed/>
    <w:qFormat/>
    <w:uiPriority w:val="99"/>
    <w:pPr>
      <w:ind w:left="1080" w:hanging="360"/>
      <w:contextualSpacing/>
    </w:pPr>
  </w:style>
  <w:style w:type="paragraph" w:styleId="23">
    <w:name w:val="Body Text 2"/>
    <w:basedOn w:val="1"/>
    <w:link w:val="46"/>
    <w:unhideWhenUsed/>
    <w:uiPriority w:val="99"/>
    <w:pPr>
      <w:spacing w:after="120" w:line="480" w:lineRule="auto"/>
    </w:pPr>
  </w:style>
  <w:style w:type="paragraph" w:styleId="24">
    <w:name w:val="footer"/>
    <w:basedOn w:val="1"/>
    <w:link w:val="37"/>
    <w:unhideWhenUsed/>
    <w:uiPriority w:val="99"/>
    <w:pPr>
      <w:tabs>
        <w:tab w:val="center" w:pos="4680"/>
        <w:tab w:val="right" w:pos="9360"/>
      </w:tabs>
      <w:spacing w:after="0" w:line="240" w:lineRule="auto"/>
    </w:pPr>
  </w:style>
  <w:style w:type="paragraph" w:styleId="25">
    <w:name w:val="List"/>
    <w:basedOn w:val="1"/>
    <w:unhideWhenUsed/>
    <w:qFormat/>
    <w:uiPriority w:val="99"/>
    <w:pPr>
      <w:ind w:left="360" w:hanging="360"/>
      <w:contextualSpacing/>
    </w:pPr>
  </w:style>
  <w:style w:type="paragraph" w:styleId="26">
    <w:name w:val="header"/>
    <w:basedOn w:val="1"/>
    <w:link w:val="36"/>
    <w:unhideWhenUsed/>
    <w:uiPriority w:val="99"/>
    <w:pPr>
      <w:tabs>
        <w:tab w:val="center" w:pos="4680"/>
        <w:tab w:val="right" w:pos="9360"/>
      </w:tabs>
      <w:spacing w:after="0" w:line="240" w:lineRule="auto"/>
    </w:pPr>
  </w:style>
  <w:style w:type="paragraph" w:styleId="27">
    <w:name w:val="macro"/>
    <w:link w:val="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28">
    <w:name w:val="List Continue 3"/>
    <w:basedOn w:val="1"/>
    <w:unhideWhenUsed/>
    <w:qFormat/>
    <w:uiPriority w:val="99"/>
    <w:pPr>
      <w:spacing w:after="120"/>
      <w:ind w:left="1080"/>
      <w:contextualSpacing/>
    </w:pPr>
  </w:style>
  <w:style w:type="paragraph" w:styleId="29">
    <w:name w:val="List Number 2"/>
    <w:basedOn w:val="1"/>
    <w:unhideWhenUsed/>
    <w:uiPriority w:val="99"/>
    <w:pPr>
      <w:numPr>
        <w:ilvl w:val="0"/>
        <w:numId w:val="4"/>
      </w:numPr>
      <w:contextualSpacing/>
    </w:pPr>
  </w:style>
  <w:style w:type="paragraph" w:styleId="30">
    <w:name w:val="List Bullet 3"/>
    <w:basedOn w:val="1"/>
    <w:unhideWhenUsed/>
    <w:qFormat/>
    <w:uiPriority w:val="99"/>
    <w:pPr>
      <w:numPr>
        <w:ilvl w:val="0"/>
        <w:numId w:val="5"/>
      </w:numPr>
      <w:contextualSpacing/>
    </w:pPr>
  </w:style>
  <w:style w:type="paragraph" w:styleId="31">
    <w:name w:val="List 2"/>
    <w:basedOn w:val="1"/>
    <w:unhideWhenUsed/>
    <w:qFormat/>
    <w:uiPriority w:val="99"/>
    <w:pPr>
      <w:ind w:left="720" w:hanging="360"/>
      <w:contextualSpacing/>
    </w:pPr>
  </w:style>
  <w:style w:type="paragraph" w:styleId="32">
    <w:name w:val="List Continue"/>
    <w:basedOn w:val="1"/>
    <w:unhideWhenUsed/>
    <w:uiPriority w:val="99"/>
    <w:pPr>
      <w:spacing w:after="120"/>
      <w:ind w:left="360"/>
      <w:contextualSpacing/>
    </w:pPr>
  </w:style>
  <w:style w:type="paragraph" w:styleId="33">
    <w:name w:val="List Bullet"/>
    <w:basedOn w:val="1"/>
    <w:unhideWhenUsed/>
    <w:qFormat/>
    <w:uiPriority w:val="99"/>
    <w:pPr>
      <w:numPr>
        <w:ilvl w:val="0"/>
        <w:numId w:val="6"/>
      </w:numPr>
      <w:contextualSpacing/>
    </w:pPr>
  </w:style>
  <w:style w:type="paragraph" w:styleId="34">
    <w:name w:val="Title"/>
    <w:basedOn w:val="1"/>
    <w:next w:val="1"/>
    <w:link w:val="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36">
    <w:name w:val="Header Char"/>
    <w:basedOn w:val="11"/>
    <w:link w:val="26"/>
    <w:uiPriority w:val="99"/>
  </w:style>
  <w:style w:type="character" w:customStyle="1" w:styleId="37">
    <w:name w:val="Footer Char"/>
    <w:basedOn w:val="11"/>
    <w:link w:val="24"/>
    <w:uiPriority w:val="99"/>
  </w:style>
  <w:style w:type="paragraph" w:styleId="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1">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42">
    <w:name w:val="Title Char"/>
    <w:basedOn w:val="11"/>
    <w:link w:val="34"/>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43">
    <w:name w:val="Subtitle Char"/>
    <w:basedOn w:val="11"/>
    <w:link w:val="1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44">
    <w:name w:val="List Paragraph"/>
    <w:basedOn w:val="1"/>
    <w:qFormat/>
    <w:uiPriority w:val="34"/>
    <w:pPr>
      <w:ind w:left="720"/>
      <w:contextualSpacing/>
    </w:pPr>
  </w:style>
  <w:style w:type="character" w:customStyle="1" w:styleId="45">
    <w:name w:val="Body Text Char"/>
    <w:basedOn w:val="11"/>
    <w:link w:val="21"/>
    <w:qFormat/>
    <w:uiPriority w:val="99"/>
  </w:style>
  <w:style w:type="character" w:customStyle="1" w:styleId="46">
    <w:name w:val="Body Text 2 Char"/>
    <w:basedOn w:val="11"/>
    <w:link w:val="23"/>
    <w:qFormat/>
    <w:uiPriority w:val="99"/>
  </w:style>
  <w:style w:type="character" w:customStyle="1" w:styleId="47">
    <w:name w:val="Body Text 3 Char"/>
    <w:basedOn w:val="11"/>
    <w:link w:val="18"/>
    <w:qFormat/>
    <w:uiPriority w:val="99"/>
    <w:rPr>
      <w:sz w:val="16"/>
      <w:szCs w:val="16"/>
    </w:rPr>
  </w:style>
  <w:style w:type="character" w:customStyle="1" w:styleId="48">
    <w:name w:val="Macro Text Char"/>
    <w:basedOn w:val="11"/>
    <w:link w:val="27"/>
    <w:qFormat/>
    <w:uiPriority w:val="99"/>
    <w:rPr>
      <w:rFonts w:ascii="Courier" w:hAnsi="Courier"/>
      <w:sz w:val="20"/>
      <w:szCs w:val="20"/>
    </w:rPr>
  </w:style>
  <w:style w:type="paragraph" w:styleId="49">
    <w:name w:val="Quote"/>
    <w:basedOn w:val="1"/>
    <w:next w:val="1"/>
    <w:link w:val="50"/>
    <w:qFormat/>
    <w:uiPriority w:val="29"/>
    <w:rPr>
      <w:i/>
      <w:iCs/>
      <w:color w:val="000000" w:themeColor="text1"/>
      <w14:textFill>
        <w14:solidFill>
          <w14:schemeClr w14:val="tx1"/>
        </w14:solidFill>
      </w14:textFill>
    </w:rPr>
  </w:style>
  <w:style w:type="character" w:customStyle="1" w:styleId="50">
    <w:name w:val="Quote Char"/>
    <w:basedOn w:val="11"/>
    <w:link w:val="49"/>
    <w:qFormat/>
    <w:uiPriority w:val="29"/>
    <w:rPr>
      <w:i/>
      <w:iCs/>
      <w:color w:val="000000" w:themeColor="text1"/>
      <w14:textFill>
        <w14:solidFill>
          <w14:schemeClr w14:val="tx1"/>
        </w14:solidFill>
      </w14:textFill>
    </w:rPr>
  </w:style>
  <w:style w:type="character" w:customStyle="1" w:styleId="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57">
    <w:name w:val="Intense Quote"/>
    <w:basedOn w:val="1"/>
    <w:next w:val="1"/>
    <w:link w:val="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58">
    <w:name w:val="Intense Quote Char"/>
    <w:basedOn w:val="11"/>
    <w:link w:val="57"/>
    <w:qFormat/>
    <w:uiPriority w:val="30"/>
    <w:rPr>
      <w:b/>
      <w:bCs/>
      <w:i/>
      <w:iCs/>
      <w:color w:val="4F81BD" w:themeColor="accent1"/>
      <w14:textFill>
        <w14:solidFill>
          <w14:schemeClr w14:val="accent1"/>
        </w14:solidFill>
      </w14:textFill>
    </w:rPr>
  </w:style>
  <w:style w:type="character" w:customStyle="1" w:styleId="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60">
    <w:name w:val="Intense Emphasis"/>
    <w:basedOn w:val="11"/>
    <w:qFormat/>
    <w:uiPriority w:val="21"/>
    <w:rPr>
      <w:b/>
      <w:bCs/>
      <w:i/>
      <w:iCs/>
      <w:color w:val="4F81BD" w:themeColor="accent1"/>
      <w14:textFill>
        <w14:solidFill>
          <w14:schemeClr w14:val="accent1"/>
        </w14:solidFill>
      </w14:textFill>
    </w:rPr>
  </w:style>
  <w:style w:type="character" w:customStyle="1" w:styleId="61">
    <w:name w:val="Subtle Reference"/>
    <w:basedOn w:val="11"/>
    <w:qFormat/>
    <w:uiPriority w:val="31"/>
    <w:rPr>
      <w:smallCaps/>
      <w:color w:val="C0504D" w:themeColor="accent2"/>
      <w:u w:val="single"/>
      <w14:textFill>
        <w14:solidFill>
          <w14:schemeClr w14:val="accent2"/>
        </w14:solidFill>
      </w14:textFill>
    </w:rPr>
  </w:style>
  <w:style w:type="character" w:customStyle="1" w:styleId="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63">
    <w:name w:val="Book Title"/>
    <w:basedOn w:val="11"/>
    <w:qFormat/>
    <w:uiPriority w:val="33"/>
    <w:rPr>
      <w:b/>
      <w:bCs/>
      <w:smallCaps/>
      <w:spacing w:val="5"/>
    </w:rPr>
  </w:style>
  <w:style w:type="paragraph" w:customStyle="1" w:styleId="64">
    <w:name w:val="TOC Heading"/>
    <w:basedOn w:val="2"/>
    <w:next w:val="1"/>
    <w:semiHidden/>
    <w:unhideWhenUsed/>
    <w:qFormat/>
    <w:uiPriority w:val="39"/>
    <w:pPr>
      <w:outlineLvl w:val="9"/>
    </w:pPr>
  </w:style>
  <w:style w:type="table" w:styleId="65">
    <w:name w:val="Table Grid"/>
    <w:basedOn w:val="35"/>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66">
    <w:name w:val="Light Shading"/>
    <w:basedOn w:val="35"/>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styleId="67">
    <w:name w:val="Light Shading Accent 1"/>
    <w:basedOn w:val="35"/>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table" w:styleId="68">
    <w:name w:val="Light Shading Accent 2"/>
    <w:basedOn w:val="35"/>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3" w:themeFill="accent2" w:themeFillTint="3F"/>
      </w:tcPr>
    </w:tblStylePr>
    <w:tblStylePr w:type="band1Horz">
      <w:tcPr>
        <w:tcBorders>
          <w:left w:val="nil"/>
          <w:right w:val="nil"/>
          <w:insideH w:val="nil"/>
          <w:insideV w:val="nil"/>
        </w:tcBorders>
        <w:shd w:val="clear" w:color="auto" w:fill="EFD3D3" w:themeFill="accent2" w:themeFillTint="3F"/>
      </w:tcPr>
    </w:tblStylePr>
  </w:style>
  <w:style w:type="table" w:styleId="69">
    <w:name w:val="Light Shading Accent 3"/>
    <w:basedOn w:val="35"/>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6EED5" w:themeFill="accent3" w:themeFillTint="3F"/>
      </w:tcPr>
    </w:tblStylePr>
    <w:tblStylePr w:type="band1Horz">
      <w:tcPr>
        <w:tcBorders>
          <w:left w:val="nil"/>
          <w:right w:val="nil"/>
          <w:insideH w:val="nil"/>
          <w:insideV w:val="nil"/>
        </w:tcBorders>
        <w:shd w:val="clear" w:color="auto" w:fill="E6EED5" w:themeFill="accent3" w:themeFillTint="3F"/>
      </w:tcPr>
    </w:tblStylePr>
  </w:style>
  <w:style w:type="table" w:styleId="70">
    <w:name w:val="Light Shading Accent 4"/>
    <w:basedOn w:val="35"/>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FD8E8" w:themeFill="accent4" w:themeFillTint="3F"/>
      </w:tcPr>
    </w:tblStylePr>
    <w:tblStylePr w:type="band1Horz">
      <w:tcPr>
        <w:tcBorders>
          <w:left w:val="nil"/>
          <w:right w:val="nil"/>
          <w:insideH w:val="nil"/>
          <w:insideV w:val="nil"/>
        </w:tcBorders>
        <w:shd w:val="clear" w:color="auto" w:fill="DFD8E8" w:themeFill="accent4" w:themeFillTint="3F"/>
      </w:tcPr>
    </w:tblStylePr>
  </w:style>
  <w:style w:type="table" w:styleId="71">
    <w:name w:val="Light Shading Accent 5"/>
    <w:basedOn w:val="35"/>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2EAF0" w:themeFill="accent5" w:themeFillTint="3F"/>
      </w:tcPr>
    </w:tblStylePr>
    <w:tblStylePr w:type="band1Horz">
      <w:tcPr>
        <w:tcBorders>
          <w:left w:val="nil"/>
          <w:right w:val="nil"/>
          <w:insideH w:val="nil"/>
          <w:insideV w:val="nil"/>
        </w:tcBorders>
        <w:shd w:val="clear" w:color="auto" w:fill="D2EAF0" w:themeFill="accent5" w:themeFillTint="3F"/>
      </w:tcPr>
    </w:tblStylePr>
  </w:style>
  <w:style w:type="table" w:styleId="72">
    <w:name w:val="Light Shading Accent 6"/>
    <w:basedOn w:val="35"/>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FDE5D1" w:themeFill="accent6" w:themeFillTint="3F"/>
      </w:tcPr>
    </w:tblStylePr>
    <w:tblStylePr w:type="band1Horz">
      <w:tcPr>
        <w:tcBorders>
          <w:left w:val="nil"/>
          <w:right w:val="nil"/>
          <w:insideH w:val="nil"/>
          <w:insideV w:val="nil"/>
        </w:tcBorders>
        <w:shd w:val="clear" w:color="auto" w:fill="FDE5D1" w:themeFill="accent6" w:themeFillTint="3F"/>
      </w:tcPr>
    </w:tblStylePr>
  </w:style>
  <w:style w:type="table" w:styleId="73">
    <w:name w:val="Light List"/>
    <w:basedOn w:val="35"/>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74">
    <w:name w:val="Light List Accent 1"/>
    <w:basedOn w:val="35"/>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75">
    <w:name w:val="Light List Accent 2"/>
    <w:basedOn w:val="35"/>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C0504D" w:themeFill="accent2"/>
      </w:tcPr>
    </w:tblStylePr>
    <w:tblStylePr w:type="lastRow">
      <w:pPr>
        <w:spacing w:before="0" w:after="0" w:line="240" w:lineRule="auto"/>
      </w:pPr>
      <w:rPr>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76">
    <w:name w:val="Light List Accent 3"/>
    <w:basedOn w:val="35"/>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77">
    <w:name w:val="Light List Accent 4"/>
    <w:basedOn w:val="35"/>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8064A2" w:themeFill="accent4"/>
      </w:tcPr>
    </w:tblStylePr>
    <w:tblStylePr w:type="lastRow">
      <w:pPr>
        <w:spacing w:before="0" w:after="0" w:line="240" w:lineRule="auto"/>
      </w:pPr>
      <w:rPr>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78">
    <w:name w:val="Light List Accent 5"/>
    <w:basedOn w:val="35"/>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4BACC6" w:themeFill="accent5"/>
      </w:tcPr>
    </w:tblStylePr>
    <w:tblStylePr w:type="lastRow">
      <w:pPr>
        <w:spacing w:before="0" w:after="0" w:line="240" w:lineRule="auto"/>
      </w:pPr>
      <w:rPr>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79">
    <w:name w:val="Light List Accent 6"/>
    <w:basedOn w:val="35"/>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shd w:val="clear" w:color="auto" w:fill="F79646" w:themeFill="accent6"/>
      </w:tcPr>
    </w:tblStylePr>
    <w:tblStylePr w:type="lastRow">
      <w:pPr>
        <w:spacing w:before="0" w:after="0" w:line="240" w:lineRule="auto"/>
      </w:pPr>
      <w:rPr>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80">
    <w:name w:val="Light Grid"/>
    <w:basedOn w:val="35"/>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81">
    <w:name w:val="Light Grid Accent 1"/>
    <w:basedOn w:val="35"/>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82">
    <w:name w:val="Light Grid Accent 2"/>
    <w:basedOn w:val="35"/>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83">
    <w:name w:val="Light Grid Accent 3"/>
    <w:basedOn w:val="35"/>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84">
    <w:name w:val="Light Grid Accent 4"/>
    <w:basedOn w:val="35"/>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85">
    <w:name w:val="Light Grid Accent 5"/>
    <w:basedOn w:val="35"/>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86">
    <w:name w:val="Light Grid Accent 6"/>
    <w:basedOn w:val="35"/>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87">
    <w:name w:val="Medium Shading 1"/>
    <w:basedOn w:val="35"/>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cPr>
        <w:shd w:val="clear" w:color="auto" w:fill="BFBFBF" w:themeFill="text1" w:themeFillTint="3F"/>
      </w:tcPr>
    </w:tblStylePr>
    <w:tblStylePr w:type="band1Horz">
      <w:tcPr>
        <w:tcBorders>
          <w:insideH w:val="nil"/>
          <w:insideV w:val="nil"/>
        </w:tcBorders>
        <w:shd w:val="clear" w:color="auto" w:fill="BFBFBF" w:themeFill="text1" w:themeFillTint="3F"/>
      </w:tcPr>
    </w:tblStylePr>
    <w:tblStylePr w:type="band2Horz">
      <w:tcPr>
        <w:tcBorders>
          <w:insideH w:val="nil"/>
          <w:insideV w:val="nil"/>
        </w:tcBorders>
      </w:tcPr>
    </w:tblStylePr>
  </w:style>
  <w:style w:type="table" w:styleId="88">
    <w:name w:val="Medium Shading 1 Accent 1"/>
    <w:basedOn w:val="35"/>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cPr>
        <w:shd w:val="clear" w:color="auto" w:fill="D3DFEE" w:themeFill="accent1" w:themeFillTint="3F"/>
      </w:tcPr>
    </w:tblStylePr>
    <w:tblStylePr w:type="band1Horz">
      <w:tcPr>
        <w:tcBorders>
          <w:insideH w:val="nil"/>
          <w:insideV w:val="nil"/>
        </w:tcBorders>
        <w:shd w:val="clear" w:color="auto" w:fill="D3DFEE" w:themeFill="accent1" w:themeFillTint="3F"/>
      </w:tcPr>
    </w:tblStylePr>
    <w:tblStylePr w:type="band2Horz">
      <w:tcPr>
        <w:tcBorders>
          <w:insideH w:val="nil"/>
          <w:insideV w:val="nil"/>
        </w:tcBorders>
      </w:tcPr>
    </w:tblStylePr>
  </w:style>
  <w:style w:type="table" w:styleId="89">
    <w:name w:val="Medium Shading 1 Accent 2"/>
    <w:basedOn w:val="35"/>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cPr>
        <w:shd w:val="clear" w:color="auto" w:fill="EFD3D3" w:themeFill="accent2" w:themeFillTint="3F"/>
      </w:tcPr>
    </w:tblStylePr>
    <w:tblStylePr w:type="band1Horz">
      <w:tcPr>
        <w:tcBorders>
          <w:insideH w:val="nil"/>
          <w:insideV w:val="nil"/>
        </w:tcBorders>
        <w:shd w:val="clear" w:color="auto" w:fill="EFD3D3" w:themeFill="accent2" w:themeFillTint="3F"/>
      </w:tcPr>
    </w:tblStylePr>
    <w:tblStylePr w:type="band2Horz">
      <w:tcPr>
        <w:tcBorders>
          <w:insideH w:val="nil"/>
          <w:insideV w:val="nil"/>
        </w:tcBorders>
      </w:tcPr>
    </w:tblStylePr>
  </w:style>
  <w:style w:type="table" w:styleId="90">
    <w:name w:val="Medium Shading 1 Accent 3"/>
    <w:basedOn w:val="35"/>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cPr>
        <w:shd w:val="clear" w:color="auto" w:fill="E6EED5" w:themeFill="accent3" w:themeFillTint="3F"/>
      </w:tcPr>
    </w:tblStylePr>
    <w:tblStylePr w:type="band1Horz">
      <w:tcPr>
        <w:tcBorders>
          <w:insideH w:val="nil"/>
          <w:insideV w:val="nil"/>
        </w:tcBorders>
        <w:shd w:val="clear" w:color="auto" w:fill="E6EED5" w:themeFill="accent3" w:themeFillTint="3F"/>
      </w:tcPr>
    </w:tblStylePr>
    <w:tblStylePr w:type="band2Horz">
      <w:tcPr>
        <w:tcBorders>
          <w:insideH w:val="nil"/>
          <w:insideV w:val="nil"/>
        </w:tcBorders>
      </w:tcPr>
    </w:tblStylePr>
  </w:style>
  <w:style w:type="table" w:styleId="91">
    <w:name w:val="Medium Shading 1 Accent 4"/>
    <w:basedOn w:val="35"/>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cPr>
        <w:shd w:val="clear" w:color="auto" w:fill="DFD8E8" w:themeFill="accent4" w:themeFillTint="3F"/>
      </w:tcPr>
    </w:tblStylePr>
    <w:tblStylePr w:type="band1Horz">
      <w:tcPr>
        <w:tcBorders>
          <w:insideH w:val="nil"/>
          <w:insideV w:val="nil"/>
        </w:tcBorders>
        <w:shd w:val="clear" w:color="auto" w:fill="DFD8E8" w:themeFill="accent4" w:themeFillTint="3F"/>
      </w:tcPr>
    </w:tblStylePr>
    <w:tblStylePr w:type="band2Horz">
      <w:tcPr>
        <w:tcBorders>
          <w:insideH w:val="nil"/>
          <w:insideV w:val="nil"/>
        </w:tcBorders>
      </w:tcPr>
    </w:tblStylePr>
  </w:style>
  <w:style w:type="table" w:styleId="92">
    <w:name w:val="Medium Shading 1 Accent 5"/>
    <w:basedOn w:val="35"/>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cPr>
        <w:shd w:val="clear" w:color="auto" w:fill="D2EAF0" w:themeFill="accent5" w:themeFillTint="3F"/>
      </w:tcPr>
    </w:tblStylePr>
    <w:tblStylePr w:type="band1Horz">
      <w:tcPr>
        <w:tcBorders>
          <w:insideH w:val="nil"/>
          <w:insideV w:val="nil"/>
        </w:tcBorders>
        <w:shd w:val="clear" w:color="auto" w:fill="D2EAF0" w:themeFill="accent5" w:themeFillTint="3F"/>
      </w:tcPr>
    </w:tblStylePr>
    <w:tblStylePr w:type="band2Horz">
      <w:tcPr>
        <w:tcBorders>
          <w:insideH w:val="nil"/>
          <w:insideV w:val="nil"/>
        </w:tcBorders>
      </w:tcPr>
    </w:tblStylePr>
  </w:style>
  <w:style w:type="table" w:styleId="93">
    <w:name w:val="Medium Shading 1 Accent 6"/>
    <w:basedOn w:val="35"/>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cPr>
        <w:shd w:val="clear" w:color="auto" w:fill="FDE5D1" w:themeFill="accent6" w:themeFillTint="3F"/>
      </w:tcPr>
    </w:tblStylePr>
    <w:tblStylePr w:type="band1Horz">
      <w:tcPr>
        <w:tcBorders>
          <w:insideH w:val="nil"/>
          <w:insideV w:val="nil"/>
        </w:tcBorders>
        <w:shd w:val="clear" w:color="auto" w:fill="FDE5D1" w:themeFill="accent6" w:themeFillTint="3F"/>
      </w:tcPr>
    </w:tblStylePr>
    <w:tblStylePr w:type="band2Horz">
      <w:tcPr>
        <w:tcBorders>
          <w:insideH w:val="nil"/>
          <w:insideV w:val="nil"/>
        </w:tcBorders>
      </w:tcPr>
    </w:tblStylePr>
  </w:style>
  <w:style w:type="table" w:styleId="94">
    <w:name w:val="Medium Shading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000000" w:themeFill="tex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5">
    <w:name w:val="Medium Shading 2 Accent 1"/>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F81BD" w:themeFill="accent1"/>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6">
    <w:name w:val="Medium Shading 2 Accent 2"/>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C0504D" w:themeFill="accent2"/>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7">
    <w:name w:val="Medium Shading 2 Accent 3"/>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9BBB59" w:themeFill="accent3"/>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8">
    <w:name w:val="Medium Shading 2 Accent 4"/>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8064A2" w:themeFill="accent4"/>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99">
    <w:name w:val="Medium Shading 2 Accent 5"/>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4BACC6" w:themeFill="accent5"/>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0">
    <w:name w:val="Medium Shading 2 Accent 6"/>
    <w:basedOn w:val="35"/>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cPr>
        <w:tcBorders>
          <w:left w:val="nil"/>
          <w:right w:val="nil"/>
          <w:insideH w:val="nil"/>
          <w:insideV w:val="nil"/>
        </w:tcBorders>
        <w:shd w:val="clear" w:color="auto" w:fill="F79646" w:themeFill="accent6"/>
      </w:tcPr>
    </w:tblStylePr>
    <w:tblStylePr w:type="band1Vert">
      <w:tcPr>
        <w:tcBorders>
          <w:left w:val="nil"/>
          <w:right w:val="nil"/>
          <w:insideH w:val="nil"/>
          <w:insideV w:val="nil"/>
        </w:tcBorders>
        <w:shd w:val="clear" w:color="auto" w:fill="D7D7D7" w:themeFill="background1" w:themeFillShade="D8"/>
      </w:tcPr>
    </w:tblStylePr>
    <w:tblStylePr w:type="band1Horz">
      <w:tcPr>
        <w:shd w:val="clear" w:color="auto" w:fill="D7D7D7" w:themeFill="background1" w:themeFillShade="D8"/>
      </w:tcPr>
    </w:tblStylePr>
    <w:tblStylePr w:type="neCell">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cPr>
        <w:tcBorders>
          <w:top w:val="single" w:color="auto" w:sz="18" w:space="0"/>
          <w:left w:val="nil"/>
          <w:bottom w:val="single" w:color="auto" w:sz="18" w:space="0"/>
          <w:right w:val="nil"/>
          <w:insideH w:val="nil"/>
          <w:insideV w:val="nil"/>
        </w:tcBorders>
      </w:tcPr>
    </w:tblStylePr>
  </w:style>
  <w:style w:type="table" w:styleId="101">
    <w:name w:val="Medium List 1"/>
    <w:basedOn w:val="35"/>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000000" w:themeColor="text1" w:sz="8" w:space="0"/>
        </w:tcBorders>
      </w:tcPr>
    </w:tblStylePr>
    <w:tblStylePr w:type="lastRow">
      <w:rPr>
        <w:b/>
        <w:bCs/>
        <w:color w:val="1F497D" w:themeColor="text2"/>
        <w14:textFill>
          <w14:solidFill>
            <w14:schemeClr w14:val="tx2"/>
          </w14:solidFill>
        </w14:textFill>
      </w:rPr>
      <w:tcPr>
        <w:tcBorders>
          <w:top w:val="single" w:color="000000" w:themeColor="text1" w:sz="8" w:space="0"/>
          <w:bottom w:val="single" w:color="000000" w:themeColor="text1" w:sz="8" w:space="0"/>
        </w:tcBorders>
      </w:tcPr>
    </w:tblStylePr>
    <w:tblStylePr w:type="firstCol">
      <w:rPr>
        <w:b/>
        <w:bCs/>
      </w:rPr>
    </w:tblStylePr>
    <w:tblStylePr w:type="lastCol">
      <w:rPr>
        <w:b/>
        <w:bCs/>
      </w:rPr>
      <w:tcPr>
        <w:tcBorders>
          <w:top w:val="single" w:color="000000" w:themeColor="text1" w:sz="8" w:space="0"/>
          <w:bottom w:val="single" w:color="000000" w:themeColor="text1" w:sz="8" w:space="0"/>
        </w:tcBorders>
      </w:tcPr>
    </w:tblStylePr>
    <w:tblStylePr w:type="band1Vert">
      <w:tcPr>
        <w:shd w:val="clear" w:color="auto" w:fill="BFBFBF" w:themeFill="text1" w:themeFillTint="3F"/>
      </w:tcPr>
    </w:tblStylePr>
    <w:tblStylePr w:type="band1Horz">
      <w:tcPr>
        <w:shd w:val="clear" w:color="auto" w:fill="BFBFBF" w:themeFill="text1" w:themeFillTint="3F"/>
      </w:tcPr>
    </w:tblStylePr>
  </w:style>
  <w:style w:type="table" w:styleId="102">
    <w:name w:val="Medium List 1 Accent 1"/>
    <w:basedOn w:val="35"/>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F81BD" w:themeColor="accent1" w:sz="8" w:space="0"/>
        </w:tcBorders>
      </w:tcPr>
    </w:tblStylePr>
    <w:tblStylePr w:type="lastRow">
      <w:rPr>
        <w:b/>
        <w:bCs/>
        <w:color w:val="1F497D" w:themeColor="text2"/>
        <w14:textFill>
          <w14:solidFill>
            <w14:schemeClr w14:val="tx2"/>
          </w14:solidFill>
        </w14:textFill>
      </w:rPr>
      <w:tcPr>
        <w:tcBorders>
          <w:top w:val="single" w:color="4F81BD" w:themeColor="accent1" w:sz="8" w:space="0"/>
          <w:bottom w:val="single" w:color="4F81BD" w:themeColor="accent1" w:sz="8" w:space="0"/>
        </w:tcBorders>
      </w:tcPr>
    </w:tblStylePr>
    <w:tblStylePr w:type="firstCol">
      <w:rPr>
        <w:b/>
        <w:bCs/>
      </w:rPr>
    </w:tblStylePr>
    <w:tblStylePr w:type="lastCol">
      <w:rPr>
        <w:b/>
        <w:bCs/>
      </w:rPr>
      <w:tcPr>
        <w:tcBorders>
          <w:top w:val="single" w:color="4F81BD" w:themeColor="accent1" w:sz="8" w:space="0"/>
          <w:bottom w:val="single" w:color="4F81BD" w:themeColor="accent1" w:sz="8" w:space="0"/>
        </w:tcBorders>
      </w:tcPr>
    </w:tblStylePr>
    <w:tblStylePr w:type="band1Vert">
      <w:tcPr>
        <w:shd w:val="clear" w:color="auto" w:fill="D3DFEE" w:themeFill="accent1" w:themeFillTint="3F"/>
      </w:tcPr>
    </w:tblStylePr>
    <w:tblStylePr w:type="band1Horz">
      <w:tcPr>
        <w:shd w:val="clear" w:color="auto" w:fill="D3DFEE" w:themeFill="accent1" w:themeFillTint="3F"/>
      </w:tcPr>
    </w:tblStylePr>
  </w:style>
  <w:style w:type="table" w:styleId="103">
    <w:name w:val="Medium List 1 Accent 2"/>
    <w:basedOn w:val="35"/>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C0504D" w:themeColor="accent2" w:sz="8" w:space="0"/>
        </w:tcBorders>
      </w:tcPr>
    </w:tblStylePr>
    <w:tblStylePr w:type="lastRow">
      <w:rPr>
        <w:b/>
        <w:bCs/>
        <w:color w:val="1F497D" w:themeColor="text2"/>
        <w14:textFill>
          <w14:solidFill>
            <w14:schemeClr w14:val="tx2"/>
          </w14:solidFill>
        </w14:textFill>
      </w:rPr>
      <w:tcPr>
        <w:tcBorders>
          <w:top w:val="single" w:color="C0504D" w:themeColor="accent2" w:sz="8" w:space="0"/>
          <w:bottom w:val="single" w:color="C0504D" w:themeColor="accent2" w:sz="8" w:space="0"/>
        </w:tcBorders>
      </w:tcPr>
    </w:tblStylePr>
    <w:tblStylePr w:type="firstCol">
      <w:rPr>
        <w:b/>
        <w:bCs/>
      </w:rPr>
    </w:tblStylePr>
    <w:tblStylePr w:type="lastCol">
      <w:rPr>
        <w:b/>
        <w:bCs/>
      </w:rPr>
      <w:tcPr>
        <w:tcBorders>
          <w:top w:val="single" w:color="C0504D" w:themeColor="accent2" w:sz="8" w:space="0"/>
          <w:bottom w:val="single" w:color="C0504D" w:themeColor="accent2" w:sz="8" w:space="0"/>
        </w:tcBorders>
      </w:tcPr>
    </w:tblStylePr>
    <w:tblStylePr w:type="band1Vert">
      <w:tcPr>
        <w:shd w:val="clear" w:color="auto" w:fill="EFD3D3" w:themeFill="accent2" w:themeFillTint="3F"/>
      </w:tcPr>
    </w:tblStylePr>
    <w:tblStylePr w:type="band1Horz">
      <w:tcPr>
        <w:shd w:val="clear" w:color="auto" w:fill="EFD3D3" w:themeFill="accent2" w:themeFillTint="3F"/>
      </w:tcPr>
    </w:tblStylePr>
  </w:style>
  <w:style w:type="table" w:styleId="104">
    <w:name w:val="Medium List 1 Accent 3"/>
    <w:basedOn w:val="35"/>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9BBB59" w:themeColor="accent3" w:sz="8" w:space="0"/>
        </w:tcBorders>
      </w:tcPr>
    </w:tblStylePr>
    <w:tblStylePr w:type="lastRow">
      <w:rPr>
        <w:b/>
        <w:bCs/>
        <w:color w:val="1F497D" w:themeColor="text2"/>
        <w14:textFill>
          <w14:solidFill>
            <w14:schemeClr w14:val="tx2"/>
          </w14:solidFill>
        </w14:textFill>
      </w:rPr>
      <w:tcPr>
        <w:tcBorders>
          <w:top w:val="single" w:color="9BBB59" w:themeColor="accent3" w:sz="8" w:space="0"/>
          <w:bottom w:val="single" w:color="9BBB59" w:themeColor="accent3" w:sz="8" w:space="0"/>
        </w:tcBorders>
      </w:tcPr>
    </w:tblStylePr>
    <w:tblStylePr w:type="firstCol">
      <w:rPr>
        <w:b/>
        <w:bCs/>
      </w:rPr>
    </w:tblStylePr>
    <w:tblStylePr w:type="lastCol">
      <w:rPr>
        <w:b/>
        <w:bCs/>
      </w:rPr>
      <w:tcPr>
        <w:tcBorders>
          <w:top w:val="single" w:color="9BBB59" w:themeColor="accent3" w:sz="8" w:space="0"/>
          <w:bottom w:val="single" w:color="9BBB59" w:themeColor="accent3" w:sz="8" w:space="0"/>
        </w:tcBorders>
      </w:tcPr>
    </w:tblStylePr>
    <w:tblStylePr w:type="band1Vert">
      <w:tcPr>
        <w:shd w:val="clear" w:color="auto" w:fill="E6EED5" w:themeFill="accent3" w:themeFillTint="3F"/>
      </w:tcPr>
    </w:tblStylePr>
    <w:tblStylePr w:type="band1Horz">
      <w:tcPr>
        <w:shd w:val="clear" w:color="auto" w:fill="E6EED5" w:themeFill="accent3" w:themeFillTint="3F"/>
      </w:tcPr>
    </w:tblStylePr>
  </w:style>
  <w:style w:type="table" w:styleId="105">
    <w:name w:val="Medium List 1 Accent 4"/>
    <w:basedOn w:val="35"/>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8064A2" w:themeColor="accent4" w:sz="8" w:space="0"/>
        </w:tcBorders>
      </w:tcPr>
    </w:tblStylePr>
    <w:tblStylePr w:type="lastRow">
      <w:rPr>
        <w:b/>
        <w:bCs/>
        <w:color w:val="1F497D" w:themeColor="text2"/>
        <w14:textFill>
          <w14:solidFill>
            <w14:schemeClr w14:val="tx2"/>
          </w14:solidFill>
        </w14:textFill>
      </w:rPr>
      <w:tcPr>
        <w:tcBorders>
          <w:top w:val="single" w:color="8064A2" w:themeColor="accent4" w:sz="8" w:space="0"/>
          <w:bottom w:val="single" w:color="8064A2" w:themeColor="accent4" w:sz="8" w:space="0"/>
        </w:tcBorders>
      </w:tcPr>
    </w:tblStylePr>
    <w:tblStylePr w:type="firstCol">
      <w:rPr>
        <w:b/>
        <w:bCs/>
      </w:rPr>
    </w:tblStylePr>
    <w:tblStylePr w:type="lastCol">
      <w:rPr>
        <w:b/>
        <w:bCs/>
      </w:rPr>
      <w:tcPr>
        <w:tcBorders>
          <w:top w:val="single" w:color="8064A2" w:themeColor="accent4" w:sz="8" w:space="0"/>
          <w:bottom w:val="single" w:color="8064A2" w:themeColor="accent4" w:sz="8" w:space="0"/>
        </w:tcBorders>
      </w:tcPr>
    </w:tblStylePr>
    <w:tblStylePr w:type="band1Vert">
      <w:tcPr>
        <w:shd w:val="clear" w:color="auto" w:fill="DFD8E8" w:themeFill="accent4" w:themeFillTint="3F"/>
      </w:tcPr>
    </w:tblStylePr>
    <w:tblStylePr w:type="band1Horz">
      <w:tcPr>
        <w:shd w:val="clear" w:color="auto" w:fill="DFD8E8" w:themeFill="accent4" w:themeFillTint="3F"/>
      </w:tcPr>
    </w:tblStylePr>
  </w:style>
  <w:style w:type="table" w:styleId="106">
    <w:name w:val="Medium List 1 Accent 5"/>
    <w:basedOn w:val="35"/>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4BACC6" w:themeColor="accent5" w:sz="8" w:space="0"/>
        </w:tcBorders>
      </w:tcPr>
    </w:tblStylePr>
    <w:tblStylePr w:type="lastRow">
      <w:rPr>
        <w:b/>
        <w:bCs/>
        <w:color w:val="1F497D" w:themeColor="text2"/>
        <w14:textFill>
          <w14:solidFill>
            <w14:schemeClr w14:val="tx2"/>
          </w14:solidFill>
        </w14:textFill>
      </w:rPr>
      <w:tcPr>
        <w:tcBorders>
          <w:top w:val="single" w:color="4BACC6" w:themeColor="accent5" w:sz="8" w:space="0"/>
          <w:bottom w:val="single" w:color="4BACC6" w:themeColor="accent5" w:sz="8" w:space="0"/>
        </w:tcBorders>
      </w:tcPr>
    </w:tblStylePr>
    <w:tblStylePr w:type="firstCol">
      <w:rPr>
        <w:b/>
        <w:bCs/>
      </w:rPr>
    </w:tblStylePr>
    <w:tblStylePr w:type="lastCol">
      <w:rPr>
        <w:b/>
        <w:bCs/>
      </w:rPr>
      <w:tcPr>
        <w:tcBorders>
          <w:top w:val="single" w:color="4BACC6" w:themeColor="accent5" w:sz="8" w:space="0"/>
          <w:bottom w:val="single" w:color="4BACC6" w:themeColor="accent5" w:sz="8" w:space="0"/>
        </w:tcBorders>
      </w:tcPr>
    </w:tblStylePr>
    <w:tblStylePr w:type="band1Vert">
      <w:tcPr>
        <w:shd w:val="clear" w:color="auto" w:fill="D2EAF0" w:themeFill="accent5" w:themeFillTint="3F"/>
      </w:tcPr>
    </w:tblStylePr>
    <w:tblStylePr w:type="band1Horz">
      <w:tcPr>
        <w:shd w:val="clear" w:color="auto" w:fill="D2EAF0" w:themeFill="accent5" w:themeFillTint="3F"/>
      </w:tcPr>
    </w:tblStylePr>
  </w:style>
  <w:style w:type="table" w:styleId="107">
    <w:name w:val="Medium List 1 Accent 6"/>
    <w:basedOn w:val="35"/>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cPr>
        <w:tcBorders>
          <w:top w:val="nil"/>
          <w:bottom w:val="single" w:color="F79646" w:themeColor="accent6" w:sz="8" w:space="0"/>
        </w:tcBorders>
      </w:tcPr>
    </w:tblStylePr>
    <w:tblStylePr w:type="lastRow">
      <w:rPr>
        <w:b/>
        <w:bCs/>
        <w:color w:val="1F497D" w:themeColor="text2"/>
        <w14:textFill>
          <w14:solidFill>
            <w14:schemeClr w14:val="tx2"/>
          </w14:solidFill>
        </w14:textFill>
      </w:rPr>
      <w:tcPr>
        <w:tcBorders>
          <w:top w:val="single" w:color="F79646" w:themeColor="accent6" w:sz="8" w:space="0"/>
          <w:bottom w:val="single" w:color="F79646" w:themeColor="accent6" w:sz="8" w:space="0"/>
        </w:tcBorders>
      </w:tcPr>
    </w:tblStylePr>
    <w:tblStylePr w:type="firstCol">
      <w:rPr>
        <w:b/>
        <w:bCs/>
      </w:rPr>
    </w:tblStylePr>
    <w:tblStylePr w:type="lastCol">
      <w:rPr>
        <w:b/>
        <w:bCs/>
      </w:rPr>
      <w:tcPr>
        <w:tcBorders>
          <w:top w:val="single" w:color="F79646" w:themeColor="accent6" w:sz="8" w:space="0"/>
          <w:bottom w:val="single" w:color="F79646" w:themeColor="accent6" w:sz="8" w:space="0"/>
        </w:tcBorders>
      </w:tcPr>
    </w:tblStylePr>
    <w:tblStylePr w:type="band1Vert">
      <w:tcPr>
        <w:shd w:val="clear" w:color="auto" w:fill="FDE5D1" w:themeFill="accent6" w:themeFillTint="3F"/>
      </w:tcPr>
    </w:tblStylePr>
    <w:tblStylePr w:type="band1Horz">
      <w:tcPr>
        <w:shd w:val="clear" w:color="auto" w:fill="FDE5D1" w:themeFill="accent6" w:themeFillTint="3F"/>
      </w:tcPr>
    </w:tblStylePr>
  </w:style>
  <w:style w:type="table" w:styleId="108">
    <w:name w:val="Medium Lis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cPr>
        <w:tcBorders>
          <w:top w:val="nil"/>
          <w:left w:val="nil"/>
          <w:bottom w:val="single" w:color="000000" w:themeColor="text1" w:sz="24" w:space="0"/>
          <w:right w:val="nil"/>
          <w:insideH w:val="nil"/>
          <w:insideV w:val="nil"/>
        </w:tcBorders>
        <w:shd w:val="clear" w:color="auto" w:fill="FFFFFF" w:themeFill="background1"/>
      </w:tcPr>
    </w:tblStylePr>
    <w:tblStylePr w:type="lastRow">
      <w:tcPr>
        <w:tcBorders>
          <w:top w:val="single" w:color="000000" w:themeColor="tex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000000" w:themeColor="text1" w:sz="8" w:space="0"/>
          <w:insideH w:val="nil"/>
          <w:insideV w:val="nil"/>
        </w:tcBorders>
        <w:shd w:val="clear" w:color="auto" w:fill="FFFFFF" w:themeFill="background1"/>
      </w:tcPr>
    </w:tblStylePr>
    <w:tblStylePr w:type="lastCol">
      <w:tcPr>
        <w:tcBorders>
          <w:top w:val="nil"/>
          <w:left w:val="single" w:color="000000" w:themeColor="tex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BFBFBF" w:themeFill="text1" w:themeFillTint="3F"/>
      </w:tcPr>
    </w:tblStylePr>
    <w:tblStylePr w:type="band1Horz">
      <w:tcPr>
        <w:tcBorders>
          <w:top w:val="nil"/>
          <w:bottom w:val="nil"/>
          <w:insideH w:val="nil"/>
          <w:insideV w:val="nil"/>
        </w:tcBorders>
        <w:shd w:val="clear" w:color="auto" w:fill="BFBFBF" w:themeFill="text1" w:themeFillTint="3F"/>
      </w:tcPr>
    </w:tblStylePr>
    <w:tblStylePr w:type="nwCell">
      <w:tcPr>
        <w:shd w:val="clear" w:color="auto" w:fill="FFFFFF" w:themeFill="background1"/>
      </w:tcPr>
    </w:tblStylePr>
    <w:tblStylePr w:type="swCell">
      <w:tcPr>
        <w:tcBorders>
          <w:top w:val="nil"/>
        </w:tcBorders>
      </w:tcPr>
    </w:tblStylePr>
  </w:style>
  <w:style w:type="table" w:styleId="109">
    <w:name w:val="Medium List 2 Accent 1"/>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styleId="110">
    <w:name w:val="Medium List 2 Accent 2"/>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cPr>
        <w:tcBorders>
          <w:top w:val="nil"/>
          <w:left w:val="nil"/>
          <w:bottom w:val="single" w:color="C0504D" w:themeColor="accent2" w:sz="24" w:space="0"/>
          <w:right w:val="nil"/>
          <w:insideH w:val="nil"/>
          <w:insideV w:val="nil"/>
        </w:tcBorders>
        <w:shd w:val="clear" w:color="auto" w:fill="FFFFFF" w:themeFill="background1"/>
      </w:tcPr>
    </w:tblStylePr>
    <w:tblStylePr w:type="lastRow">
      <w:tcPr>
        <w:tcBorders>
          <w:top w:val="single" w:color="C0504D" w:themeColor="accent2"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C0504D" w:themeColor="accent2" w:sz="8" w:space="0"/>
          <w:insideH w:val="nil"/>
          <w:insideV w:val="nil"/>
        </w:tcBorders>
        <w:shd w:val="clear" w:color="auto" w:fill="FFFFFF" w:themeFill="background1"/>
      </w:tcPr>
    </w:tblStylePr>
    <w:tblStylePr w:type="lastCol">
      <w:tcPr>
        <w:tcBorders>
          <w:top w:val="nil"/>
          <w:left w:val="single" w:color="C0504D" w:themeColor="accent2"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FD3D3" w:themeFill="accent2" w:themeFillTint="3F"/>
      </w:tcPr>
    </w:tblStylePr>
    <w:tblStylePr w:type="band1Horz">
      <w:tcPr>
        <w:tcBorders>
          <w:top w:val="nil"/>
          <w:bottom w:val="nil"/>
          <w:insideH w:val="nil"/>
          <w:insideV w:val="nil"/>
        </w:tcBorders>
        <w:shd w:val="clear" w:color="auto" w:fill="EFD3D3" w:themeFill="accent2" w:themeFillTint="3F"/>
      </w:tcPr>
    </w:tblStylePr>
    <w:tblStylePr w:type="nwCell">
      <w:tcPr>
        <w:shd w:val="clear" w:color="auto" w:fill="FFFFFF" w:themeFill="background1"/>
      </w:tcPr>
    </w:tblStylePr>
    <w:tblStylePr w:type="swCell">
      <w:tcPr>
        <w:tcBorders>
          <w:top w:val="nil"/>
        </w:tcBorders>
      </w:tcPr>
    </w:tblStylePr>
  </w:style>
  <w:style w:type="table" w:styleId="111">
    <w:name w:val="Medium List 2 Accent 3"/>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cPr>
        <w:tcBorders>
          <w:top w:val="nil"/>
          <w:left w:val="nil"/>
          <w:bottom w:val="single" w:color="9BBB59" w:themeColor="accent3" w:sz="24" w:space="0"/>
          <w:right w:val="nil"/>
          <w:insideH w:val="nil"/>
          <w:insideV w:val="nil"/>
        </w:tcBorders>
        <w:shd w:val="clear" w:color="auto" w:fill="FFFFFF" w:themeFill="background1"/>
      </w:tcPr>
    </w:tblStylePr>
    <w:tblStylePr w:type="lastRow">
      <w:tcPr>
        <w:tcBorders>
          <w:top w:val="single" w:color="9BBB59" w:themeColor="accent3"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9BBB59" w:themeColor="accent3" w:sz="8" w:space="0"/>
          <w:insideH w:val="nil"/>
          <w:insideV w:val="nil"/>
        </w:tcBorders>
        <w:shd w:val="clear" w:color="auto" w:fill="FFFFFF" w:themeFill="background1"/>
      </w:tcPr>
    </w:tblStylePr>
    <w:tblStylePr w:type="lastCol">
      <w:tcPr>
        <w:tcBorders>
          <w:top w:val="nil"/>
          <w:left w:val="single" w:color="9BBB59" w:themeColor="accent3"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E6EED5" w:themeFill="accent3" w:themeFillTint="3F"/>
      </w:tcPr>
    </w:tblStylePr>
    <w:tblStylePr w:type="band1Horz">
      <w:tcPr>
        <w:tcBorders>
          <w:top w:val="nil"/>
          <w:bottom w:val="nil"/>
          <w:insideH w:val="nil"/>
          <w:insideV w:val="nil"/>
        </w:tcBorders>
        <w:shd w:val="clear" w:color="auto" w:fill="E6EED5" w:themeFill="accent3" w:themeFillTint="3F"/>
      </w:tcPr>
    </w:tblStylePr>
    <w:tblStylePr w:type="nwCell">
      <w:tcPr>
        <w:shd w:val="clear" w:color="auto" w:fill="FFFFFF" w:themeFill="background1"/>
      </w:tcPr>
    </w:tblStylePr>
    <w:tblStylePr w:type="swCell">
      <w:tcPr>
        <w:tcBorders>
          <w:top w:val="nil"/>
        </w:tcBorders>
      </w:tcPr>
    </w:tblStylePr>
  </w:style>
  <w:style w:type="table" w:styleId="112">
    <w:name w:val="Medium List 2 Accent 4"/>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cPr>
        <w:tcBorders>
          <w:top w:val="nil"/>
          <w:left w:val="nil"/>
          <w:bottom w:val="single" w:color="8064A2" w:themeColor="accent4" w:sz="24" w:space="0"/>
          <w:right w:val="nil"/>
          <w:insideH w:val="nil"/>
          <w:insideV w:val="nil"/>
        </w:tcBorders>
        <w:shd w:val="clear" w:color="auto" w:fill="FFFFFF" w:themeFill="background1"/>
      </w:tcPr>
    </w:tblStylePr>
    <w:tblStylePr w:type="lastRow">
      <w:tcPr>
        <w:tcBorders>
          <w:top w:val="single" w:color="8064A2" w:themeColor="accent4"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8064A2" w:themeColor="accent4" w:sz="8" w:space="0"/>
          <w:insideH w:val="nil"/>
          <w:insideV w:val="nil"/>
        </w:tcBorders>
        <w:shd w:val="clear" w:color="auto" w:fill="FFFFFF" w:themeFill="background1"/>
      </w:tcPr>
    </w:tblStylePr>
    <w:tblStylePr w:type="lastCol">
      <w:tcPr>
        <w:tcBorders>
          <w:top w:val="nil"/>
          <w:left w:val="single" w:color="8064A2" w:themeColor="accent4"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FD8E8" w:themeFill="accent4" w:themeFillTint="3F"/>
      </w:tcPr>
    </w:tblStylePr>
    <w:tblStylePr w:type="band1Horz">
      <w:tcPr>
        <w:tcBorders>
          <w:top w:val="nil"/>
          <w:bottom w:val="nil"/>
          <w:insideH w:val="nil"/>
          <w:insideV w:val="nil"/>
        </w:tcBorders>
        <w:shd w:val="clear" w:color="auto" w:fill="DFD8E8" w:themeFill="accent4" w:themeFillTint="3F"/>
      </w:tcPr>
    </w:tblStylePr>
    <w:tblStylePr w:type="nwCell">
      <w:tcPr>
        <w:shd w:val="clear" w:color="auto" w:fill="FFFFFF" w:themeFill="background1"/>
      </w:tcPr>
    </w:tblStylePr>
    <w:tblStylePr w:type="swCell">
      <w:tcPr>
        <w:tcBorders>
          <w:top w:val="nil"/>
        </w:tcBorders>
      </w:tcPr>
    </w:tblStylePr>
  </w:style>
  <w:style w:type="table" w:styleId="113">
    <w:name w:val="Medium List 2 Accent 5"/>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cPr>
        <w:tcBorders>
          <w:top w:val="nil"/>
          <w:left w:val="nil"/>
          <w:bottom w:val="single" w:color="4BACC6" w:themeColor="accent5" w:sz="24" w:space="0"/>
          <w:right w:val="nil"/>
          <w:insideH w:val="nil"/>
          <w:insideV w:val="nil"/>
        </w:tcBorders>
        <w:shd w:val="clear" w:color="auto" w:fill="FFFFFF" w:themeFill="background1"/>
      </w:tcPr>
    </w:tblStylePr>
    <w:tblStylePr w:type="lastRow">
      <w:tcPr>
        <w:tcBorders>
          <w:top w:val="single" w:color="4BACC6" w:themeColor="accent5"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BACC6" w:themeColor="accent5" w:sz="8" w:space="0"/>
          <w:insideH w:val="nil"/>
          <w:insideV w:val="nil"/>
        </w:tcBorders>
        <w:shd w:val="clear" w:color="auto" w:fill="FFFFFF" w:themeFill="background1"/>
      </w:tcPr>
    </w:tblStylePr>
    <w:tblStylePr w:type="lastCol">
      <w:tcPr>
        <w:tcBorders>
          <w:top w:val="nil"/>
          <w:left w:val="single" w:color="4BACC6" w:themeColor="accent5"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2EAF0" w:themeFill="accent5" w:themeFillTint="3F"/>
      </w:tcPr>
    </w:tblStylePr>
    <w:tblStylePr w:type="band1Horz">
      <w:tcPr>
        <w:tcBorders>
          <w:top w:val="nil"/>
          <w:bottom w:val="nil"/>
          <w:insideH w:val="nil"/>
          <w:insideV w:val="nil"/>
        </w:tcBorders>
        <w:shd w:val="clear" w:color="auto" w:fill="D2EAF0" w:themeFill="accent5" w:themeFillTint="3F"/>
      </w:tcPr>
    </w:tblStylePr>
    <w:tblStylePr w:type="nwCell">
      <w:tcPr>
        <w:shd w:val="clear" w:color="auto" w:fill="FFFFFF" w:themeFill="background1"/>
      </w:tcPr>
    </w:tblStylePr>
    <w:tblStylePr w:type="swCell">
      <w:tcPr>
        <w:tcBorders>
          <w:top w:val="nil"/>
        </w:tcBorders>
      </w:tcPr>
    </w:tblStylePr>
  </w:style>
  <w:style w:type="table" w:styleId="114">
    <w:name w:val="Medium List 2 Accent 6"/>
    <w:basedOn w:val="35"/>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cPr>
        <w:tcBorders>
          <w:top w:val="nil"/>
          <w:left w:val="nil"/>
          <w:bottom w:val="single" w:color="F79646" w:themeColor="accent6" w:sz="24" w:space="0"/>
          <w:right w:val="nil"/>
          <w:insideH w:val="nil"/>
          <w:insideV w:val="nil"/>
        </w:tcBorders>
        <w:shd w:val="clear" w:color="auto" w:fill="FFFFFF" w:themeFill="background1"/>
      </w:tcPr>
    </w:tblStylePr>
    <w:tblStylePr w:type="lastRow">
      <w:tcPr>
        <w:tcBorders>
          <w:top w:val="single" w:color="F79646" w:themeColor="accent6"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F79646" w:themeColor="accent6" w:sz="8" w:space="0"/>
          <w:insideH w:val="nil"/>
          <w:insideV w:val="nil"/>
        </w:tcBorders>
        <w:shd w:val="clear" w:color="auto" w:fill="FFFFFF" w:themeFill="background1"/>
      </w:tcPr>
    </w:tblStylePr>
    <w:tblStylePr w:type="lastCol">
      <w:tcPr>
        <w:tcBorders>
          <w:top w:val="nil"/>
          <w:left w:val="single" w:color="F79646" w:themeColor="accent6"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FDE5D1" w:themeFill="accent6" w:themeFillTint="3F"/>
      </w:tcPr>
    </w:tblStylePr>
    <w:tblStylePr w:type="band1Horz">
      <w:tcPr>
        <w:tcBorders>
          <w:top w:val="nil"/>
          <w:bottom w:val="nil"/>
          <w:insideH w:val="nil"/>
          <w:insideV w:val="nil"/>
        </w:tcBorders>
        <w:shd w:val="clear" w:color="auto" w:fill="FDE5D1" w:themeFill="accent6" w:themeFillTint="3F"/>
      </w:tcPr>
    </w:tblStylePr>
    <w:tblStylePr w:type="nwCell">
      <w:tcPr>
        <w:shd w:val="clear" w:color="auto" w:fill="FFFFFF" w:themeFill="background1"/>
      </w:tcPr>
    </w:tblStylePr>
    <w:tblStylePr w:type="swCell">
      <w:tcPr>
        <w:tcBorders>
          <w:top w:val="nil"/>
        </w:tcBorders>
      </w:tcPr>
    </w:tblStylePr>
  </w:style>
  <w:style w:type="table" w:styleId="115">
    <w:name w:val="Medium Grid 1"/>
    <w:basedOn w:val="35"/>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cPr>
        <w:tcBorders>
          <w:top w:val="single" w:color="3F3F3F" w:themeColor="text1" w:themeTint="BF" w:sz="18" w:space="0"/>
        </w:tcBorders>
      </w:tcPr>
    </w:tblStylePr>
    <w:tblStylePr w:type="firstCol">
      <w:rPr>
        <w:b/>
        <w:bCs/>
      </w:rPr>
    </w:tblStylePr>
    <w:tblStylePr w:type="lastCol">
      <w:rPr>
        <w:b/>
        <w:bCs/>
      </w:r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16">
    <w:name w:val="Medium Grid 1 Accent 1"/>
    <w:basedOn w:val="35"/>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cPr>
        <w:tcBorders>
          <w:top w:val="single" w:color="7BA0CD" w:themeColor="accent1" w:themeTint="BF" w:sz="18" w:space="0"/>
        </w:tcBorders>
      </w:tcPr>
    </w:tblStylePr>
    <w:tblStylePr w:type="firstCol">
      <w:rPr>
        <w:b/>
        <w:bCs/>
      </w:rPr>
    </w:tblStylePr>
    <w:tblStylePr w:type="lastCol">
      <w:rPr>
        <w:b/>
        <w:bCs/>
      </w:r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17">
    <w:name w:val="Medium Grid 1 Accent 2"/>
    <w:basedOn w:val="35"/>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cPr>
        <w:tcBorders>
          <w:top w:val="single" w:color="CF7B79" w:themeColor="accent2" w:themeTint="BF" w:sz="18" w:space="0"/>
        </w:tcBorders>
      </w:tcPr>
    </w:tblStylePr>
    <w:tblStylePr w:type="firstCol">
      <w:rPr>
        <w:b/>
        <w:bCs/>
      </w:rPr>
    </w:tblStylePr>
    <w:tblStylePr w:type="lastCol">
      <w:rPr>
        <w:b/>
        <w:bCs/>
      </w:r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18">
    <w:name w:val="Medium Grid 1 Accent 3"/>
    <w:basedOn w:val="35"/>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cPr>
        <w:tcBorders>
          <w:top w:val="single" w:color="B4CC82" w:themeColor="accent3" w:themeTint="BF" w:sz="18" w:space="0"/>
        </w:tcBorders>
      </w:tcPr>
    </w:tblStylePr>
    <w:tblStylePr w:type="firstCol">
      <w:rPr>
        <w:b/>
        <w:bCs/>
      </w:rPr>
    </w:tblStylePr>
    <w:tblStylePr w:type="lastCol">
      <w:rPr>
        <w:b/>
        <w:bCs/>
      </w:r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19">
    <w:name w:val="Medium Grid 1 Accent 4"/>
    <w:basedOn w:val="35"/>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cPr>
        <w:tcBorders>
          <w:top w:val="single" w:color="9F8AB9" w:themeColor="accent4" w:themeTint="BF" w:sz="18" w:space="0"/>
        </w:tcBorders>
      </w:tcPr>
    </w:tblStylePr>
    <w:tblStylePr w:type="firstCol">
      <w:rPr>
        <w:b/>
        <w:bCs/>
      </w:rPr>
    </w:tblStylePr>
    <w:tblStylePr w:type="lastCol">
      <w:rPr>
        <w:b/>
        <w:bCs/>
      </w:r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20">
    <w:name w:val="Medium Grid 1 Accent 5"/>
    <w:basedOn w:val="35"/>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cPr>
        <w:tcBorders>
          <w:top w:val="single" w:color="78C0D4" w:themeColor="accent5" w:themeTint="BF" w:sz="18" w:space="0"/>
        </w:tcBorders>
      </w:tcPr>
    </w:tblStylePr>
    <w:tblStylePr w:type="firstCol">
      <w:rPr>
        <w:b/>
        <w:bCs/>
      </w:rPr>
    </w:tblStylePr>
    <w:tblStylePr w:type="lastCol">
      <w:rPr>
        <w:b/>
        <w:bCs/>
      </w:r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21">
    <w:name w:val="Medium Grid 1 Accent 6"/>
    <w:basedOn w:val="35"/>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cPr>
        <w:tcBorders>
          <w:top w:val="single" w:color="F9B074" w:themeColor="accent6" w:themeTint="BF" w:sz="18" w:space="0"/>
        </w:tcBorders>
      </w:tcPr>
    </w:tblStylePr>
    <w:tblStylePr w:type="firstCol">
      <w:rPr>
        <w:b/>
        <w:bCs/>
      </w:rPr>
    </w:tblStylePr>
    <w:tblStylePr w:type="lastCol">
      <w:rPr>
        <w:b/>
        <w:bCs/>
      </w:rPr>
    </w:tblStylePr>
    <w:tblStylePr w:type="band1Vert">
      <w:tcPr>
        <w:shd w:val="clear" w:color="auto" w:fill="FBCAA2" w:themeFill="accent6" w:themeFillTint="7F"/>
      </w:tcPr>
    </w:tblStylePr>
    <w:tblStylePr w:type="band1Horz">
      <w:tcPr>
        <w:shd w:val="clear" w:color="auto" w:fill="FBCAA2" w:themeFill="accent6" w:themeFillTint="7F"/>
      </w:tcPr>
    </w:tblStylePr>
  </w:style>
  <w:style w:type="table" w:styleId="122">
    <w:name w:val="Medium Grid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cPr>
        <w:shd w:val="clear" w:color="auto" w:fill="E5E5E5" w:themeFill="tex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CCCCCC" w:themeFill="text1" w:themeFillTint="33"/>
      </w:tcPr>
    </w:tblStylePr>
    <w:tblStylePr w:type="band1Vert">
      <w:tcPr>
        <w:shd w:val="clear" w:color="auto" w:fill="7F7F7F" w:themeFill="text1" w:themeFillTint="7F"/>
      </w:tcPr>
    </w:tblStylePr>
    <w:tblStylePr w:type="band1Horz">
      <w:tcPr>
        <w:tcBorders>
          <w:insideH w:val="single" w:sz="6" w:space="0"/>
          <w:insideV w:val="single" w:sz="6" w:space="0"/>
        </w:tcBorders>
        <w:shd w:val="clear" w:color="auto" w:fill="7F7F7F" w:themeFill="text1" w:themeFillTint="7F"/>
      </w:tcPr>
    </w:tblStylePr>
    <w:tblStylePr w:type="nwCell">
      <w:tcPr>
        <w:shd w:val="clear" w:color="auto" w:fill="FFFFFF" w:themeFill="background1"/>
      </w:tcPr>
    </w:tblStylePr>
  </w:style>
  <w:style w:type="table" w:styleId="123">
    <w:name w:val="Medium Grid 2 Accent 1"/>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cPr>
        <w:shd w:val="clear" w:color="auto" w:fill="EDF2F8" w:themeFill="accent1"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BE5F1" w:themeFill="accent1" w:themeFillTint="33"/>
      </w:tcPr>
    </w:tblStylePr>
    <w:tblStylePr w:type="band1Vert">
      <w:tcPr>
        <w:shd w:val="clear" w:color="auto" w:fill="A7C0DE" w:themeFill="accent1" w:themeFillTint="7F"/>
      </w:tcPr>
    </w:tblStylePr>
    <w:tblStylePr w:type="band1Horz">
      <w:tcPr>
        <w:tcBorders>
          <w:insideH w:val="single" w:sz="6" w:space="0"/>
          <w:insideV w:val="single" w:sz="6" w:space="0"/>
        </w:tcBorders>
        <w:shd w:val="clear" w:color="auto" w:fill="A7C0DE" w:themeFill="accent1" w:themeFillTint="7F"/>
      </w:tcPr>
    </w:tblStylePr>
    <w:tblStylePr w:type="nwCell">
      <w:tcPr>
        <w:shd w:val="clear" w:color="auto" w:fill="FFFFFF" w:themeFill="background1"/>
      </w:tcPr>
    </w:tblStylePr>
  </w:style>
  <w:style w:type="table" w:styleId="124">
    <w:name w:val="Medium Grid 2 Accent 2"/>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cPr>
        <w:shd w:val="clear" w:color="auto" w:fill="F8EDED" w:themeFill="accent2"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2DBDB" w:themeFill="accent2" w:themeFillTint="33"/>
      </w:tcPr>
    </w:tblStylePr>
    <w:tblStylePr w:type="band1Vert">
      <w:tcPr>
        <w:shd w:val="clear" w:color="auto" w:fill="DFA7A6" w:themeFill="accent2" w:themeFillTint="7F"/>
      </w:tcPr>
    </w:tblStylePr>
    <w:tblStylePr w:type="band1Horz">
      <w:tcPr>
        <w:tcBorders>
          <w:insideH w:val="single" w:sz="6" w:space="0"/>
          <w:insideV w:val="single" w:sz="6" w:space="0"/>
        </w:tcBorders>
        <w:shd w:val="clear" w:color="auto" w:fill="DFA7A6" w:themeFill="accent2" w:themeFillTint="7F"/>
      </w:tcPr>
    </w:tblStylePr>
    <w:tblStylePr w:type="nwCell">
      <w:tcPr>
        <w:shd w:val="clear" w:color="auto" w:fill="FFFFFF" w:themeFill="background1"/>
      </w:tcPr>
    </w:tblStylePr>
  </w:style>
  <w:style w:type="table" w:styleId="125">
    <w:name w:val="Medium Grid 2 Accent 3"/>
    <w:basedOn w:val="35"/>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cPr>
        <w:shd w:val="clear" w:color="auto" w:fill="F5F8EE" w:themeFill="accent3"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AF1DD" w:themeFill="accent3" w:themeFillTint="33"/>
      </w:tcPr>
    </w:tblStylePr>
    <w:tblStylePr w:type="band1Vert">
      <w:tcPr>
        <w:shd w:val="clear" w:color="auto" w:fill="CDDDAC" w:themeFill="accent3" w:themeFillTint="7F"/>
      </w:tcPr>
    </w:tblStylePr>
    <w:tblStylePr w:type="band1Horz">
      <w:tcPr>
        <w:tcBorders>
          <w:insideH w:val="single" w:sz="6" w:space="0"/>
          <w:insideV w:val="single" w:sz="6" w:space="0"/>
        </w:tcBorders>
        <w:shd w:val="clear" w:color="auto" w:fill="CDDDAC" w:themeFill="accent3" w:themeFillTint="7F"/>
      </w:tcPr>
    </w:tblStylePr>
    <w:tblStylePr w:type="nwCell">
      <w:tcPr>
        <w:shd w:val="clear" w:color="auto" w:fill="FFFFFF" w:themeFill="background1"/>
      </w:tcPr>
    </w:tblStylePr>
  </w:style>
  <w:style w:type="table" w:styleId="126">
    <w:name w:val="Medium Grid 2 Accent 4"/>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cPr>
        <w:shd w:val="clear" w:color="auto" w:fill="F2EFF5" w:themeFill="accent4"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E5DFEC" w:themeFill="accent4" w:themeFillTint="33"/>
      </w:tcPr>
    </w:tblStylePr>
    <w:tblStylePr w:type="band1Vert">
      <w:tcPr>
        <w:shd w:val="clear" w:color="auto" w:fill="BFB1D0" w:themeFill="accent4" w:themeFillTint="7F"/>
      </w:tcPr>
    </w:tblStylePr>
    <w:tblStylePr w:type="band1Horz">
      <w:tcPr>
        <w:tcBorders>
          <w:insideH w:val="single" w:sz="6" w:space="0"/>
          <w:insideV w:val="single" w:sz="6" w:space="0"/>
        </w:tcBorders>
        <w:shd w:val="clear" w:color="auto" w:fill="BFB1D0" w:themeFill="accent4" w:themeFillTint="7F"/>
      </w:tcPr>
    </w:tblStylePr>
    <w:tblStylePr w:type="nwCell">
      <w:tcPr>
        <w:shd w:val="clear" w:color="auto" w:fill="FFFFFF" w:themeFill="background1"/>
      </w:tcPr>
    </w:tblStylePr>
  </w:style>
  <w:style w:type="table" w:styleId="127">
    <w:name w:val="Medium Grid 2 Accent 5"/>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cPr>
        <w:shd w:val="clear" w:color="auto" w:fill="EDF6F9" w:themeFill="accent5"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DAEEF3" w:themeFill="accent5" w:themeFillTint="33"/>
      </w:tcPr>
    </w:tblStylePr>
    <w:tblStylePr w:type="band1Vert">
      <w:tcPr>
        <w:shd w:val="clear" w:color="auto" w:fill="A5D5E2" w:themeFill="accent5" w:themeFillTint="7F"/>
      </w:tcPr>
    </w:tblStylePr>
    <w:tblStylePr w:type="band1Horz">
      <w:tcPr>
        <w:tcBorders>
          <w:insideH w:val="single" w:sz="6" w:space="0"/>
          <w:insideV w:val="single" w:sz="6" w:space="0"/>
        </w:tcBorders>
        <w:shd w:val="clear" w:color="auto" w:fill="A5D5E2" w:themeFill="accent5" w:themeFillTint="7F"/>
      </w:tcPr>
    </w:tblStylePr>
    <w:tblStylePr w:type="nwCell">
      <w:tcPr>
        <w:shd w:val="clear" w:color="auto" w:fill="FFFFFF" w:themeFill="background1"/>
      </w:tcPr>
    </w:tblStylePr>
  </w:style>
  <w:style w:type="table" w:styleId="128">
    <w:name w:val="Medium Grid 2 Accent 6"/>
    <w:basedOn w:val="35"/>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cPr>
        <w:shd w:val="clear" w:color="auto" w:fill="FEF4EC" w:themeFill="accent6" w:themeFillTint="19"/>
      </w:tcPr>
    </w:tblStylePr>
    <w:tblStylePr w:type="lastRow">
      <w:rPr>
        <w:b/>
        <w:bCs/>
        <w:color w:val="000000" w:themeColor="text1"/>
        <w14:textFill>
          <w14:solidFill>
            <w14:schemeClr w14:val="tx1"/>
          </w14:solidFill>
        </w14:textFill>
      </w:r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cPr>
        <w:tcBorders>
          <w:top w:val="nil"/>
          <w:left w:val="nil"/>
          <w:bottom w:val="nil"/>
          <w:right w:val="nil"/>
          <w:insideH w:val="nil"/>
          <w:insideV w:val="nil"/>
        </w:tcBorders>
        <w:shd w:val="clear" w:color="auto" w:fill="FDE9D9" w:themeFill="accent6" w:themeFillTint="33"/>
      </w:tcPr>
    </w:tblStylePr>
    <w:tblStylePr w:type="band1Vert">
      <w:tcPr>
        <w:shd w:val="clear" w:color="auto" w:fill="FBCAA2" w:themeFill="accent6" w:themeFillTint="7F"/>
      </w:tcPr>
    </w:tblStylePr>
    <w:tblStylePr w:type="band1Horz">
      <w:tcPr>
        <w:tcBorders>
          <w:insideH w:val="single" w:sz="6" w:space="0"/>
          <w:insideV w:val="single" w:sz="6" w:space="0"/>
        </w:tcBorders>
        <w:shd w:val="clear" w:color="auto" w:fill="FBCAA2" w:themeFill="accent6" w:themeFillTint="7F"/>
      </w:tcPr>
    </w:tblStylePr>
    <w:tblStylePr w:type="nwCell">
      <w:tcPr>
        <w:shd w:val="clear" w:color="auto" w:fill="FFFFFF" w:themeFill="background1"/>
      </w:tcPr>
    </w:tblStylePr>
  </w:style>
  <w:style w:type="table" w:styleId="129">
    <w:name w:val="Medium Grid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000000" w:themeFill="tex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30">
    <w:name w:val="Medium Grid 3 Accent 1"/>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F81BD" w:themeFill="accent1"/>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31">
    <w:name w:val="Medium Grid 3 Accent 2"/>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C0504D" w:themeFill="accent2"/>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32">
    <w:name w:val="Medium Grid 3 Accent 3"/>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9BBB59" w:themeFill="accent3"/>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33">
    <w:name w:val="Medium Grid 3 Accent 4"/>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8064A2" w:themeFill="accent4"/>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34">
    <w:name w:val="Medium Grid 3 Accent 5"/>
    <w:basedOn w:val="35"/>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4BACC6" w:themeFill="accent5"/>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35">
    <w:name w:val="Medium Grid 3 Accent 6"/>
    <w:basedOn w:val="35"/>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cPr>
        <w:tcBorders>
          <w:top w:val="nil"/>
          <w:left w:val="single" w:color="FFFFFF" w:themeColor="background1" w:sz="24" w:space="0"/>
          <w:bottom w:val="nil"/>
          <w:right w:val="nil"/>
          <w:insideH w:val="nil"/>
          <w:insideV w:val="nil"/>
        </w:tcBorders>
        <w:shd w:val="clear" w:color="auto" w:fill="F79646" w:themeFill="accent6"/>
      </w:tcPr>
    </w:tblStylePr>
    <w:tblStylePr w:type="band1Vert">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36">
    <w:name w:val="Dark List"/>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cPr>
        <w:tcBorders>
          <w:top w:val="nil"/>
          <w:left w:val="nil"/>
          <w:bottom w:val="nil"/>
          <w:right w:val="nil"/>
          <w:insideH w:val="nil"/>
          <w:insideV w:val="nil"/>
        </w:tcBorders>
        <w:shd w:val="clear" w:color="auto" w:fill="000000" w:themeFill="text1" w:themeFillShade="BF"/>
      </w:tcPr>
    </w:tblStylePr>
    <w:tblStylePr w:type="band1Horz">
      <w:tcPr>
        <w:tcBorders>
          <w:top w:val="nil"/>
          <w:left w:val="nil"/>
          <w:bottom w:val="nil"/>
          <w:right w:val="nil"/>
          <w:insideH w:val="nil"/>
          <w:insideV w:val="nil"/>
        </w:tcBorders>
        <w:shd w:val="clear" w:color="auto" w:fill="000000" w:themeFill="text1" w:themeFillShade="BF"/>
      </w:tcPr>
    </w:tblStylePr>
  </w:style>
  <w:style w:type="table" w:styleId="137">
    <w:name w:val="Dark List Accent 1"/>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cPr>
        <w:tcBorders>
          <w:top w:val="nil"/>
          <w:left w:val="nil"/>
          <w:bottom w:val="nil"/>
          <w:right w:val="nil"/>
          <w:insideH w:val="nil"/>
          <w:insideV w:val="nil"/>
        </w:tcBorders>
        <w:shd w:val="clear" w:color="auto" w:fill="366091" w:themeFill="accent1" w:themeFillShade="BF"/>
      </w:tcPr>
    </w:tblStylePr>
    <w:tblStylePr w:type="band1Horz">
      <w:tcPr>
        <w:tcBorders>
          <w:top w:val="nil"/>
          <w:left w:val="nil"/>
          <w:bottom w:val="nil"/>
          <w:right w:val="nil"/>
          <w:insideH w:val="nil"/>
          <w:insideV w:val="nil"/>
        </w:tcBorders>
        <w:shd w:val="clear" w:color="auto" w:fill="366091" w:themeFill="accent1" w:themeFillShade="BF"/>
      </w:tcPr>
    </w:tblStylePr>
  </w:style>
  <w:style w:type="table" w:styleId="138">
    <w:name w:val="Dark List Accent 2"/>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cPr>
        <w:tcBorders>
          <w:top w:val="nil"/>
          <w:left w:val="nil"/>
          <w:bottom w:val="nil"/>
          <w:right w:val="nil"/>
          <w:insideH w:val="nil"/>
          <w:insideV w:val="nil"/>
        </w:tcBorders>
        <w:shd w:val="clear" w:color="auto" w:fill="943734" w:themeFill="accent2" w:themeFillShade="BF"/>
      </w:tcPr>
    </w:tblStylePr>
    <w:tblStylePr w:type="band1Horz">
      <w:tcPr>
        <w:tcBorders>
          <w:top w:val="nil"/>
          <w:left w:val="nil"/>
          <w:bottom w:val="nil"/>
          <w:right w:val="nil"/>
          <w:insideH w:val="nil"/>
          <w:insideV w:val="nil"/>
        </w:tcBorders>
        <w:shd w:val="clear" w:color="auto" w:fill="943734" w:themeFill="accent2" w:themeFillShade="BF"/>
      </w:tcPr>
    </w:tblStylePr>
  </w:style>
  <w:style w:type="table" w:styleId="139">
    <w:name w:val="Dark List Accent 3"/>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cPr>
        <w:tcBorders>
          <w:top w:val="nil"/>
          <w:left w:val="nil"/>
          <w:bottom w:val="nil"/>
          <w:right w:val="nil"/>
          <w:insideH w:val="nil"/>
          <w:insideV w:val="nil"/>
        </w:tcBorders>
        <w:shd w:val="clear" w:color="auto" w:fill="76923C" w:themeFill="accent3" w:themeFillShade="BF"/>
      </w:tcPr>
    </w:tblStylePr>
    <w:tblStylePr w:type="band1Horz">
      <w:tcPr>
        <w:tcBorders>
          <w:top w:val="nil"/>
          <w:left w:val="nil"/>
          <w:bottom w:val="nil"/>
          <w:right w:val="nil"/>
          <w:insideH w:val="nil"/>
          <w:insideV w:val="nil"/>
        </w:tcBorders>
        <w:shd w:val="clear" w:color="auto" w:fill="76923C" w:themeFill="accent3" w:themeFillShade="BF"/>
      </w:tcPr>
    </w:tblStylePr>
  </w:style>
  <w:style w:type="table" w:styleId="140">
    <w:name w:val="Dark List Accent 4"/>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cPr>
        <w:tcBorders>
          <w:top w:val="nil"/>
          <w:left w:val="nil"/>
          <w:bottom w:val="nil"/>
          <w:right w:val="nil"/>
          <w:insideH w:val="nil"/>
          <w:insideV w:val="nil"/>
        </w:tcBorders>
        <w:shd w:val="clear" w:color="auto" w:fill="5F497A" w:themeFill="accent4" w:themeFillShade="BF"/>
      </w:tcPr>
    </w:tblStylePr>
    <w:tblStylePr w:type="band1Horz">
      <w:tcPr>
        <w:tcBorders>
          <w:top w:val="nil"/>
          <w:left w:val="nil"/>
          <w:bottom w:val="nil"/>
          <w:right w:val="nil"/>
          <w:insideH w:val="nil"/>
          <w:insideV w:val="nil"/>
        </w:tcBorders>
        <w:shd w:val="clear" w:color="auto" w:fill="5F497A" w:themeFill="accent4" w:themeFillShade="BF"/>
      </w:tcPr>
    </w:tblStylePr>
  </w:style>
  <w:style w:type="table" w:styleId="141">
    <w:name w:val="Dark List Accent 5"/>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cPr>
        <w:tcBorders>
          <w:top w:val="nil"/>
          <w:left w:val="nil"/>
          <w:bottom w:val="nil"/>
          <w:right w:val="nil"/>
          <w:insideH w:val="nil"/>
          <w:insideV w:val="nil"/>
        </w:tcBorders>
        <w:shd w:val="clear" w:color="auto" w:fill="31849B" w:themeFill="accent5" w:themeFillShade="BF"/>
      </w:tcPr>
    </w:tblStylePr>
    <w:tblStylePr w:type="band1Horz">
      <w:tcPr>
        <w:tcBorders>
          <w:top w:val="nil"/>
          <w:left w:val="nil"/>
          <w:bottom w:val="nil"/>
          <w:right w:val="nil"/>
          <w:insideH w:val="nil"/>
          <w:insideV w:val="nil"/>
        </w:tcBorders>
        <w:shd w:val="clear" w:color="auto" w:fill="31849B" w:themeFill="accent5" w:themeFillShade="BF"/>
      </w:tcPr>
    </w:tblStylePr>
  </w:style>
  <w:style w:type="table" w:styleId="142">
    <w:name w:val="Dark List Accent 6"/>
    <w:basedOn w:val="35"/>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cPr>
        <w:tcBorders>
          <w:top w:val="nil"/>
          <w:left w:val="nil"/>
          <w:bottom w:val="single" w:color="FFFFFF" w:themeColor="background1" w:sz="18" w:space="0"/>
          <w:right w:val="nil"/>
          <w:insideH w:val="nil"/>
          <w:insideV w:val="nil"/>
        </w:tcBorders>
        <w:shd w:val="clear" w:color="auto" w:fill="000000" w:themeFill="text1"/>
      </w:tcPr>
    </w:tblStylePr>
    <w:tblStylePr w:type="lastRow">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cPr>
        <w:tcBorders>
          <w:top w:val="nil"/>
          <w:left w:val="nil"/>
          <w:bottom w:val="nil"/>
          <w:right w:val="nil"/>
          <w:insideH w:val="nil"/>
          <w:insideV w:val="nil"/>
        </w:tcBorders>
        <w:shd w:val="clear" w:color="auto" w:fill="E36C09" w:themeFill="accent6" w:themeFillShade="BF"/>
      </w:tcPr>
    </w:tblStylePr>
    <w:tblStylePr w:type="band1Horz">
      <w:tcPr>
        <w:tcBorders>
          <w:top w:val="nil"/>
          <w:left w:val="nil"/>
          <w:bottom w:val="nil"/>
          <w:right w:val="nil"/>
          <w:insideH w:val="nil"/>
          <w:insideV w:val="nil"/>
        </w:tcBorders>
        <w:shd w:val="clear" w:color="auto" w:fill="E36C09" w:themeFill="accent6" w:themeFillShade="BF"/>
      </w:tcPr>
    </w:tblStylePr>
  </w:style>
  <w:style w:type="table" w:styleId="143">
    <w:name w:val="Colorful Shading"/>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000000" w:themeFill="text1" w:themeFillShade="BF"/>
      </w:tcPr>
    </w:tblStylePr>
    <w:tblStylePr w:type="band1Vert">
      <w:tcPr>
        <w:shd w:val="clear" w:color="auto" w:fill="999999" w:themeFill="text1" w:themeFillTint="66"/>
      </w:tcPr>
    </w:tblStylePr>
    <w:tblStylePr w:type="band1Horz">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4">
    <w:name w:val="Colorful Shading Accent 1"/>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B4D74" w:themeFill="accent1" w:themeFillShade="99"/>
      </w:tcPr>
    </w:tblStylePr>
    <w:tblStylePr w:type="band1Vert">
      <w:tcPr>
        <w:shd w:val="clear" w:color="auto" w:fill="B8CCE4" w:themeFill="accent1" w:themeFillTint="66"/>
      </w:tcPr>
    </w:tblStylePr>
    <w:tblStylePr w:type="band1Horz">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5">
    <w:name w:val="Colorful Shading Accent 2"/>
    <w:basedOn w:val="35"/>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772C2A" w:themeFill="accent2" w:themeFillShade="99"/>
      </w:tcPr>
    </w:tblStylePr>
    <w:tblStylePr w:type="band1Vert">
      <w:tcPr>
        <w:shd w:val="clear" w:color="auto" w:fill="E5B8B7" w:themeFill="accent2" w:themeFillTint="66"/>
      </w:tcPr>
    </w:tblStylePr>
    <w:tblStylePr w:type="band1Horz">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6">
    <w:name w:val="Colorful Shading Accent 3"/>
    <w:basedOn w:val="35"/>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5E7530" w:themeFill="accent3" w:themeFillShade="99"/>
      </w:tcPr>
    </w:tblStylePr>
    <w:tblStylePr w:type="band1Vert">
      <w:tcPr>
        <w:shd w:val="clear" w:color="auto" w:fill="D6E3BC" w:themeFill="accent3" w:themeFillTint="66"/>
      </w:tcPr>
    </w:tblStylePr>
    <w:tblStylePr w:type="band1Horz">
      <w:tcPr>
        <w:shd w:val="clear" w:color="auto" w:fill="CDDDAC" w:themeFill="accent3" w:themeFillTint="7F"/>
      </w:tcPr>
    </w:tblStylePr>
  </w:style>
  <w:style w:type="table" w:styleId="147">
    <w:name w:val="Colorful Shading Accent 4"/>
    <w:basedOn w:val="35"/>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4C3A62" w:themeFill="accent4" w:themeFillShade="99"/>
      </w:tcPr>
    </w:tblStylePr>
    <w:tblStylePr w:type="band1Vert">
      <w:tcPr>
        <w:shd w:val="clear" w:color="auto" w:fill="CCC0D9" w:themeFill="accent4" w:themeFillTint="66"/>
      </w:tcPr>
    </w:tblStylePr>
    <w:tblStylePr w:type="band1Horz">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8">
    <w:name w:val="Colorful Shading Accent 5"/>
    <w:basedOn w:val="35"/>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276A7C" w:themeFill="accent5" w:themeFillShade="99"/>
      </w:tcPr>
    </w:tblStylePr>
    <w:tblStylePr w:type="band1Vert">
      <w:tcPr>
        <w:shd w:val="clear" w:color="auto" w:fill="B6DDE8" w:themeFill="accent5" w:themeFillTint="66"/>
      </w:tcPr>
    </w:tblStylePr>
    <w:tblStylePr w:type="band1Horz">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49">
    <w:name w:val="Colorful Shading Accent 6"/>
    <w:basedOn w:val="35"/>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cPr>
        <w:tcBorders>
          <w:top w:val="nil"/>
          <w:left w:val="nil"/>
          <w:bottom w:val="nil"/>
          <w:right w:val="nil"/>
          <w:insideH w:val="nil"/>
          <w:insideV w:val="nil"/>
        </w:tcBorders>
        <w:shd w:val="clear" w:color="auto" w:fill="B65607" w:themeFill="accent6" w:themeFillShade="99"/>
      </w:tcPr>
    </w:tblStylePr>
    <w:tblStylePr w:type="band1Vert">
      <w:tcPr>
        <w:shd w:val="clear" w:color="auto" w:fill="FBD4B4" w:themeFill="accent6" w:themeFillTint="66"/>
      </w:tcPr>
    </w:tblStylePr>
    <w:tblStylePr w:type="band1Horz">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50">
    <w:name w:val="Colorful List"/>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BFBFBF" w:themeFill="text1" w:themeFillTint="3F"/>
      </w:tcPr>
    </w:tblStylePr>
    <w:tblStylePr w:type="band1Horz">
      <w:tcPr>
        <w:shd w:val="clear" w:color="auto" w:fill="CCCCCC" w:themeFill="text1" w:themeFillTint="33"/>
      </w:tcPr>
    </w:tblStylePr>
  </w:style>
  <w:style w:type="table" w:styleId="151">
    <w:name w:val="Colorful List Accent 1"/>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3DFEE" w:themeFill="accent1" w:themeFillTint="3F"/>
      </w:tcPr>
    </w:tblStylePr>
    <w:tblStylePr w:type="band1Horz">
      <w:tcPr>
        <w:shd w:val="clear" w:color="auto" w:fill="DBE5F1" w:themeFill="accent1" w:themeFillTint="33"/>
      </w:tcPr>
    </w:tblStylePr>
  </w:style>
  <w:style w:type="table" w:styleId="152">
    <w:name w:val="Colorful List Accent 2"/>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FD3D3" w:themeFill="accent2" w:themeFillTint="3F"/>
      </w:tcPr>
    </w:tblStylePr>
    <w:tblStylePr w:type="band1Horz">
      <w:tcPr>
        <w:shd w:val="clear" w:color="auto" w:fill="F2DBDB" w:themeFill="accent2" w:themeFillTint="33"/>
      </w:tcPr>
    </w:tblStylePr>
  </w:style>
  <w:style w:type="table" w:styleId="153">
    <w:name w:val="Colorful List Accent 3"/>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E6EED5" w:themeFill="accent3" w:themeFillTint="3F"/>
      </w:tcPr>
    </w:tblStylePr>
    <w:tblStylePr w:type="band1Horz">
      <w:tcPr>
        <w:shd w:val="clear" w:color="auto" w:fill="EAF1DD" w:themeFill="accent3" w:themeFillTint="33"/>
      </w:tcPr>
    </w:tblStylePr>
  </w:style>
  <w:style w:type="table" w:styleId="154">
    <w:name w:val="Colorful List Accent 4"/>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FD8E8" w:themeFill="accent4" w:themeFillTint="3F"/>
      </w:tcPr>
    </w:tblStylePr>
    <w:tblStylePr w:type="band1Horz">
      <w:tcPr>
        <w:shd w:val="clear" w:color="auto" w:fill="E5DFEC" w:themeFill="accent4" w:themeFillTint="33"/>
      </w:tcPr>
    </w:tblStylePr>
  </w:style>
  <w:style w:type="table" w:styleId="155">
    <w:name w:val="Colorful List Accent 5"/>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D2EAF0" w:themeFill="accent5" w:themeFillTint="3F"/>
      </w:tcPr>
    </w:tblStylePr>
    <w:tblStylePr w:type="band1Horz">
      <w:tcPr>
        <w:shd w:val="clear" w:color="auto" w:fill="DAEEF3" w:themeFill="accent5" w:themeFillTint="33"/>
      </w:tcPr>
    </w:tblStylePr>
  </w:style>
  <w:style w:type="table" w:styleId="156">
    <w:name w:val="Colorful List Accent 6"/>
    <w:basedOn w:val="35"/>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cPr>
        <w:tcBorders>
          <w:top w:val="nil"/>
          <w:left w:val="nil"/>
          <w:bottom w:val="nil"/>
          <w:right w:val="nil"/>
          <w:insideH w:val="nil"/>
          <w:insideV w:val="nil"/>
        </w:tcBorders>
        <w:shd w:val="clear" w:color="auto" w:fill="FDE5D1" w:themeFill="accent6" w:themeFillTint="3F"/>
      </w:tcPr>
    </w:tblStylePr>
    <w:tblStylePr w:type="band1Horz">
      <w:tcPr>
        <w:shd w:val="clear" w:color="auto" w:fill="FDE9D9" w:themeFill="accent6" w:themeFillTint="33"/>
      </w:tcPr>
    </w:tblStylePr>
  </w:style>
  <w:style w:type="table" w:styleId="157">
    <w:name w:val="Colorful Grid"/>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cPr>
        <w:shd w:val="clear" w:color="auto" w:fill="999999" w:themeFill="text1" w:themeFillTint="66"/>
      </w:tcPr>
    </w:tblStylePr>
    <w:tblStylePr w:type="lastRow">
      <w:rPr>
        <w:b/>
        <w:bCs/>
        <w:color w:val="000000" w:themeColor="text1"/>
        <w14:textFill>
          <w14:solidFill>
            <w14:schemeClr w14:val="tx1"/>
          </w14:solidFill>
        </w14:textFill>
      </w:rPr>
      <w:tcPr>
        <w:shd w:val="clear" w:color="auto" w:fill="999999" w:themeFill="text1" w:themeFillTint="66"/>
      </w:tcPr>
    </w:tblStylePr>
    <w:tblStylePr w:type="firstCol">
      <w:rPr>
        <w:color w:val="FFFFFF" w:themeColor="background1"/>
        <w14:textFill>
          <w14:solidFill>
            <w14:schemeClr w14:val="bg1"/>
          </w14:solidFill>
        </w14:textFill>
      </w:rPr>
      <w:tcPr>
        <w:shd w:val="clear" w:color="auto" w:fill="000000" w:themeFill="text1" w:themeFillShade="BF"/>
      </w:tcPr>
    </w:tblStylePr>
    <w:tblStylePr w:type="lastCol">
      <w:rPr>
        <w:color w:val="FFFFFF" w:themeColor="background1"/>
        <w14:textFill>
          <w14:solidFill>
            <w14:schemeClr w14:val="bg1"/>
          </w14:solidFill>
        </w14:textFill>
      </w:rPr>
      <w:tcPr>
        <w:shd w:val="clear" w:color="auto" w:fill="000000" w:themeFill="text1" w:themeFillShade="BF"/>
      </w:tcPr>
    </w:tblStylePr>
    <w:tblStylePr w:type="band1Vert">
      <w:tcPr>
        <w:shd w:val="clear" w:color="auto" w:fill="7F7F7F" w:themeFill="text1" w:themeFillTint="7F"/>
      </w:tcPr>
    </w:tblStylePr>
    <w:tblStylePr w:type="band1Horz">
      <w:tcPr>
        <w:shd w:val="clear" w:color="auto" w:fill="7F7F7F" w:themeFill="text1" w:themeFillTint="7F"/>
      </w:tcPr>
    </w:tblStylePr>
  </w:style>
  <w:style w:type="table" w:styleId="158">
    <w:name w:val="Colorful Grid Accent 1"/>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cPr>
        <w:shd w:val="clear" w:color="auto" w:fill="B8CCE4" w:themeFill="accent1" w:themeFillTint="66"/>
      </w:tcPr>
    </w:tblStylePr>
    <w:tblStylePr w:type="lastRow">
      <w:rPr>
        <w:b/>
        <w:bCs/>
        <w:color w:val="000000" w:themeColor="text1"/>
        <w14:textFill>
          <w14:solidFill>
            <w14:schemeClr w14:val="tx1"/>
          </w14:solidFill>
        </w14:textFill>
      </w:rPr>
      <w:tcPr>
        <w:shd w:val="clear" w:color="auto" w:fill="B8CCE4" w:themeFill="accent1" w:themeFillTint="66"/>
      </w:tcPr>
    </w:tblStylePr>
    <w:tblStylePr w:type="firstCol">
      <w:rPr>
        <w:color w:val="FFFFFF" w:themeColor="background1"/>
        <w14:textFill>
          <w14:solidFill>
            <w14:schemeClr w14:val="bg1"/>
          </w14:solidFill>
        </w14:textFill>
      </w:rPr>
      <w:tcPr>
        <w:shd w:val="clear" w:color="auto" w:fill="366091" w:themeFill="accent1" w:themeFillShade="BF"/>
      </w:tcPr>
    </w:tblStylePr>
    <w:tblStylePr w:type="lastCol">
      <w:rPr>
        <w:color w:val="FFFFFF" w:themeColor="background1"/>
        <w14:textFill>
          <w14:solidFill>
            <w14:schemeClr w14:val="bg1"/>
          </w14:solidFill>
        </w14:textFill>
      </w:rPr>
      <w:tcPr>
        <w:shd w:val="clear" w:color="auto" w:fill="366091" w:themeFill="accent1" w:themeFillShade="BF"/>
      </w:tcPr>
    </w:tblStylePr>
    <w:tblStylePr w:type="band1Vert">
      <w:tcPr>
        <w:shd w:val="clear" w:color="auto" w:fill="A7C0DE" w:themeFill="accent1" w:themeFillTint="7F"/>
      </w:tcPr>
    </w:tblStylePr>
    <w:tblStylePr w:type="band1Horz">
      <w:tcPr>
        <w:shd w:val="clear" w:color="auto" w:fill="A7C0DE" w:themeFill="accent1" w:themeFillTint="7F"/>
      </w:tcPr>
    </w:tblStylePr>
  </w:style>
  <w:style w:type="table" w:styleId="159">
    <w:name w:val="Colorful Grid Accent 2"/>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cPr>
        <w:shd w:val="clear" w:color="auto" w:fill="E5B8B7" w:themeFill="accent2" w:themeFillTint="66"/>
      </w:tcPr>
    </w:tblStylePr>
    <w:tblStylePr w:type="lastRow">
      <w:rPr>
        <w:b/>
        <w:bCs/>
        <w:color w:val="000000" w:themeColor="text1"/>
        <w14:textFill>
          <w14:solidFill>
            <w14:schemeClr w14:val="tx1"/>
          </w14:solidFill>
        </w14:textFill>
      </w:rPr>
      <w:tcPr>
        <w:shd w:val="clear" w:color="auto" w:fill="E5B8B7" w:themeFill="accent2" w:themeFillTint="66"/>
      </w:tcPr>
    </w:tblStylePr>
    <w:tblStylePr w:type="firstCol">
      <w:rPr>
        <w:color w:val="FFFFFF" w:themeColor="background1"/>
        <w14:textFill>
          <w14:solidFill>
            <w14:schemeClr w14:val="bg1"/>
          </w14:solidFill>
        </w14:textFill>
      </w:rPr>
      <w:tcPr>
        <w:shd w:val="clear" w:color="auto" w:fill="943734" w:themeFill="accent2" w:themeFillShade="BF"/>
      </w:tcPr>
    </w:tblStylePr>
    <w:tblStylePr w:type="lastCol">
      <w:rPr>
        <w:color w:val="FFFFFF" w:themeColor="background1"/>
        <w14:textFill>
          <w14:solidFill>
            <w14:schemeClr w14:val="bg1"/>
          </w14:solidFill>
        </w14:textFill>
      </w:rPr>
      <w:tcPr>
        <w:shd w:val="clear" w:color="auto" w:fill="943734" w:themeFill="accent2" w:themeFillShade="BF"/>
      </w:tcPr>
    </w:tblStylePr>
    <w:tblStylePr w:type="band1Vert">
      <w:tcPr>
        <w:shd w:val="clear" w:color="auto" w:fill="DFA7A6" w:themeFill="accent2" w:themeFillTint="7F"/>
      </w:tcPr>
    </w:tblStylePr>
    <w:tblStylePr w:type="band1Horz">
      <w:tcPr>
        <w:shd w:val="clear" w:color="auto" w:fill="DFA7A6" w:themeFill="accent2" w:themeFillTint="7F"/>
      </w:tcPr>
    </w:tblStylePr>
  </w:style>
  <w:style w:type="table" w:styleId="160">
    <w:name w:val="Colorful Grid Accent 3"/>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cPr>
        <w:shd w:val="clear" w:color="auto" w:fill="D6E3BC" w:themeFill="accent3" w:themeFillTint="66"/>
      </w:tcPr>
    </w:tblStylePr>
    <w:tblStylePr w:type="lastRow">
      <w:rPr>
        <w:b/>
        <w:bCs/>
        <w:color w:val="000000" w:themeColor="text1"/>
        <w14:textFill>
          <w14:solidFill>
            <w14:schemeClr w14:val="tx1"/>
          </w14:solidFill>
        </w14:textFill>
      </w:rPr>
      <w:tcPr>
        <w:shd w:val="clear" w:color="auto" w:fill="D6E3BC" w:themeFill="accent3" w:themeFillTint="66"/>
      </w:tcPr>
    </w:tblStylePr>
    <w:tblStylePr w:type="firstCol">
      <w:rPr>
        <w:color w:val="FFFFFF" w:themeColor="background1"/>
        <w14:textFill>
          <w14:solidFill>
            <w14:schemeClr w14:val="bg1"/>
          </w14:solidFill>
        </w14:textFill>
      </w:rPr>
      <w:tcPr>
        <w:shd w:val="clear" w:color="auto" w:fill="76923C" w:themeFill="accent3" w:themeFillShade="BF"/>
      </w:tcPr>
    </w:tblStylePr>
    <w:tblStylePr w:type="lastCol">
      <w:rPr>
        <w:color w:val="FFFFFF" w:themeColor="background1"/>
        <w14:textFill>
          <w14:solidFill>
            <w14:schemeClr w14:val="bg1"/>
          </w14:solidFill>
        </w14:textFill>
      </w:rPr>
      <w:tcPr>
        <w:shd w:val="clear" w:color="auto" w:fill="76923C" w:themeFill="accent3" w:themeFillShade="BF"/>
      </w:tcPr>
    </w:tblStylePr>
    <w:tblStylePr w:type="band1Vert">
      <w:tcPr>
        <w:shd w:val="clear" w:color="auto" w:fill="CDDDAC" w:themeFill="accent3" w:themeFillTint="7F"/>
      </w:tcPr>
    </w:tblStylePr>
    <w:tblStylePr w:type="band1Horz">
      <w:tcPr>
        <w:shd w:val="clear" w:color="auto" w:fill="CDDDAC" w:themeFill="accent3" w:themeFillTint="7F"/>
      </w:tcPr>
    </w:tblStylePr>
  </w:style>
  <w:style w:type="table" w:styleId="161">
    <w:name w:val="Colorful Grid Accent 4"/>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cPr>
        <w:shd w:val="clear" w:color="auto" w:fill="CCC0D9" w:themeFill="accent4" w:themeFillTint="66"/>
      </w:tcPr>
    </w:tblStylePr>
    <w:tblStylePr w:type="lastRow">
      <w:rPr>
        <w:b/>
        <w:bCs/>
        <w:color w:val="000000" w:themeColor="text1"/>
        <w14:textFill>
          <w14:solidFill>
            <w14:schemeClr w14:val="tx1"/>
          </w14:solidFill>
        </w14:textFill>
      </w:rPr>
      <w:tcPr>
        <w:shd w:val="clear" w:color="auto" w:fill="CCC0D9" w:themeFill="accent4" w:themeFillTint="66"/>
      </w:tcPr>
    </w:tblStylePr>
    <w:tblStylePr w:type="firstCol">
      <w:rPr>
        <w:color w:val="FFFFFF" w:themeColor="background1"/>
        <w14:textFill>
          <w14:solidFill>
            <w14:schemeClr w14:val="bg1"/>
          </w14:solidFill>
        </w14:textFill>
      </w:rPr>
      <w:tcPr>
        <w:shd w:val="clear" w:color="auto" w:fill="5F497A" w:themeFill="accent4" w:themeFillShade="BF"/>
      </w:tcPr>
    </w:tblStylePr>
    <w:tblStylePr w:type="lastCol">
      <w:rPr>
        <w:color w:val="FFFFFF" w:themeColor="background1"/>
        <w14:textFill>
          <w14:solidFill>
            <w14:schemeClr w14:val="bg1"/>
          </w14:solidFill>
        </w14:textFill>
      </w:rPr>
      <w:tcPr>
        <w:shd w:val="clear" w:color="auto" w:fill="5F497A" w:themeFill="accent4" w:themeFillShade="BF"/>
      </w:tcPr>
    </w:tblStylePr>
    <w:tblStylePr w:type="band1Vert">
      <w:tcPr>
        <w:shd w:val="clear" w:color="auto" w:fill="BFB1D0" w:themeFill="accent4" w:themeFillTint="7F"/>
      </w:tcPr>
    </w:tblStylePr>
    <w:tblStylePr w:type="band1Horz">
      <w:tcPr>
        <w:shd w:val="clear" w:color="auto" w:fill="BFB1D0" w:themeFill="accent4" w:themeFillTint="7F"/>
      </w:tcPr>
    </w:tblStylePr>
  </w:style>
  <w:style w:type="table" w:styleId="162">
    <w:name w:val="Colorful Grid Accent 5"/>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cPr>
        <w:shd w:val="clear" w:color="auto" w:fill="B6DDE8" w:themeFill="accent5" w:themeFillTint="66"/>
      </w:tcPr>
    </w:tblStylePr>
    <w:tblStylePr w:type="lastRow">
      <w:rPr>
        <w:b/>
        <w:bCs/>
        <w:color w:val="000000" w:themeColor="text1"/>
        <w14:textFill>
          <w14:solidFill>
            <w14:schemeClr w14:val="tx1"/>
          </w14:solidFill>
        </w14:textFill>
      </w:rPr>
      <w:tcPr>
        <w:shd w:val="clear" w:color="auto" w:fill="B6DDE8" w:themeFill="accent5" w:themeFillTint="66"/>
      </w:tcPr>
    </w:tblStylePr>
    <w:tblStylePr w:type="firstCol">
      <w:rPr>
        <w:color w:val="FFFFFF" w:themeColor="background1"/>
        <w14:textFill>
          <w14:solidFill>
            <w14:schemeClr w14:val="bg1"/>
          </w14:solidFill>
        </w14:textFill>
      </w:rPr>
      <w:tcPr>
        <w:shd w:val="clear" w:color="auto" w:fill="31849B" w:themeFill="accent5" w:themeFillShade="BF"/>
      </w:tcPr>
    </w:tblStylePr>
    <w:tblStylePr w:type="lastCol">
      <w:rPr>
        <w:color w:val="FFFFFF" w:themeColor="background1"/>
        <w14:textFill>
          <w14:solidFill>
            <w14:schemeClr w14:val="bg1"/>
          </w14:solidFill>
        </w14:textFill>
      </w:rPr>
      <w:tcPr>
        <w:shd w:val="clear" w:color="auto" w:fill="31849B" w:themeFill="accent5" w:themeFillShade="BF"/>
      </w:tcPr>
    </w:tblStylePr>
    <w:tblStylePr w:type="band1Vert">
      <w:tcPr>
        <w:shd w:val="clear" w:color="auto" w:fill="A5D5E2" w:themeFill="accent5" w:themeFillTint="7F"/>
      </w:tcPr>
    </w:tblStylePr>
    <w:tblStylePr w:type="band1Horz">
      <w:tcPr>
        <w:shd w:val="clear" w:color="auto" w:fill="A5D5E2" w:themeFill="accent5" w:themeFillTint="7F"/>
      </w:tcPr>
    </w:tblStylePr>
  </w:style>
  <w:style w:type="table" w:styleId="163">
    <w:name w:val="Colorful Grid Accent 6"/>
    <w:basedOn w:val="35"/>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cPr>
        <w:shd w:val="clear" w:color="auto" w:fill="FBD4B4" w:themeFill="accent6" w:themeFillTint="66"/>
      </w:tcPr>
    </w:tblStylePr>
    <w:tblStylePr w:type="lastRow">
      <w:rPr>
        <w:b/>
        <w:bCs/>
        <w:color w:val="000000" w:themeColor="text1"/>
        <w14:textFill>
          <w14:solidFill>
            <w14:schemeClr w14:val="tx1"/>
          </w14:solidFill>
        </w14:textFill>
      </w:rPr>
      <w:tcPr>
        <w:shd w:val="clear" w:color="auto" w:fill="FBD4B4" w:themeFill="accent6" w:themeFillTint="66"/>
      </w:tcPr>
    </w:tblStylePr>
    <w:tblStylePr w:type="firstCol">
      <w:rPr>
        <w:color w:val="FFFFFF" w:themeColor="background1"/>
        <w14:textFill>
          <w14:solidFill>
            <w14:schemeClr w14:val="bg1"/>
          </w14:solidFill>
        </w14:textFill>
      </w:rPr>
      <w:tcPr>
        <w:shd w:val="clear" w:color="auto" w:fill="E36C09" w:themeFill="accent6" w:themeFillShade="BF"/>
      </w:tcPr>
    </w:tblStylePr>
    <w:tblStylePr w:type="lastCol">
      <w:rPr>
        <w:color w:val="FFFFFF" w:themeColor="background1"/>
        <w14:textFill>
          <w14:solidFill>
            <w14:schemeClr w14:val="bg1"/>
          </w14:solidFill>
        </w14:textFill>
      </w:rPr>
      <w:tcPr>
        <w:shd w:val="clear" w:color="auto" w:fill="E36C09" w:themeFill="accent6" w:themeFillShade="BF"/>
      </w:tcPr>
    </w:tblStylePr>
    <w:tblStylePr w:type="band1Vert">
      <w:tcPr>
        <w:shd w:val="clear" w:color="auto" w:fill="FBCAA2" w:themeFill="accent6" w:themeFillTint="7F"/>
      </w:tcPr>
    </w:tblStylePr>
    <w:tblStylePr w:type="band1Horz">
      <w:tcPr>
        <w:shd w:val="clear" w:color="auto" w:fill="FBCAA2" w:themeFill="accent6"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USER</cp:lastModifiedBy>
  <dcterms:modified xsi:type="dcterms:W3CDTF">2025-05-12T11:55:32Z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1036-12.2.0.20795</vt:lpwstr>
  </property>
  <property fmtid="{D5CDD505-2E9C-101B-9397-08002B2CF9AE}" pid="3" name="ICV">
    <vt:lpwstr>D0A9B923A6B9484284F8A99FEED5F03B_13</vt:lpwstr>
  </property>
</Properties>
</file>