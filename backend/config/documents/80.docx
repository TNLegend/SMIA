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ED7A72">
      <w:pPr>
        <w:pStyle w:val="34"/>
      </w:pPr>
      <w:r>
        <w:t xml:space="preserve">Dossier de Formation / Sensibilisation des Équipes IA aux Pratiques de Gestion des Données </w:t>
      </w:r>
      <w:bookmarkStart w:id="0" w:name="_GoBack"/>
      <w:bookmarkEnd w:id="0"/>
    </w:p>
    <w:p w14:paraId="70E7CB29"/>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018228E2">
        <w:tblPrEx>
          <w:tblCellMar>
            <w:top w:w="0" w:type="dxa"/>
            <w:left w:w="108" w:type="dxa"/>
            <w:bottom w:w="0" w:type="dxa"/>
            <w:right w:w="108" w:type="dxa"/>
          </w:tblCellMar>
        </w:tblPrEx>
        <w:tc>
          <w:tcPr>
            <w:tcW w:w="2160" w:type="dxa"/>
          </w:tcPr>
          <w:p w14:paraId="29809010">
            <w:r>
              <w:t>Date de formation / sensibilisation</w:t>
            </w:r>
          </w:p>
        </w:tc>
        <w:tc>
          <w:tcPr>
            <w:tcW w:w="2160" w:type="dxa"/>
          </w:tcPr>
          <w:p w14:paraId="557F2122">
            <w:r>
              <w:t>Thèmes abordés (collecte, stockage, traitement, élimination)</w:t>
            </w:r>
          </w:p>
        </w:tc>
        <w:tc>
          <w:tcPr>
            <w:tcW w:w="2160" w:type="dxa"/>
          </w:tcPr>
          <w:p w14:paraId="61722A49">
            <w:r>
              <w:t>Public concerné</w:t>
            </w:r>
          </w:p>
        </w:tc>
        <w:tc>
          <w:tcPr>
            <w:tcW w:w="2160" w:type="dxa"/>
          </w:tcPr>
          <w:p w14:paraId="24CC3790">
            <w:r>
              <w:t>Intervenant / Animateur</w:t>
            </w:r>
          </w:p>
        </w:tc>
      </w:tr>
      <w:tr w14:paraId="2CCF6862">
        <w:tblPrEx>
          <w:tblCellMar>
            <w:top w:w="0" w:type="dxa"/>
            <w:left w:w="108" w:type="dxa"/>
            <w:bottom w:w="0" w:type="dxa"/>
            <w:right w:w="108" w:type="dxa"/>
          </w:tblCellMar>
        </w:tblPrEx>
        <w:tc>
          <w:tcPr>
            <w:tcW w:w="2160" w:type="dxa"/>
          </w:tcPr>
          <w:p w14:paraId="0B534618"/>
        </w:tc>
        <w:tc>
          <w:tcPr>
            <w:tcW w:w="2160" w:type="dxa"/>
          </w:tcPr>
          <w:p w14:paraId="0708A3B4"/>
        </w:tc>
        <w:tc>
          <w:tcPr>
            <w:tcW w:w="2160" w:type="dxa"/>
          </w:tcPr>
          <w:p w14:paraId="29667EE8"/>
        </w:tc>
        <w:tc>
          <w:tcPr>
            <w:tcW w:w="2160" w:type="dxa"/>
          </w:tcPr>
          <w:p w14:paraId="62F9B7A9"/>
        </w:tc>
      </w:tr>
      <w:tr w14:paraId="0B99BC07">
        <w:tblPrEx>
          <w:tblCellMar>
            <w:top w:w="0" w:type="dxa"/>
            <w:left w:w="108" w:type="dxa"/>
            <w:bottom w:w="0" w:type="dxa"/>
            <w:right w:w="108" w:type="dxa"/>
          </w:tblCellMar>
        </w:tblPrEx>
        <w:tc>
          <w:tcPr>
            <w:tcW w:w="2160" w:type="dxa"/>
          </w:tcPr>
          <w:p w14:paraId="6ED93B1D"/>
        </w:tc>
        <w:tc>
          <w:tcPr>
            <w:tcW w:w="2160" w:type="dxa"/>
          </w:tcPr>
          <w:p w14:paraId="090EA8DC"/>
        </w:tc>
        <w:tc>
          <w:tcPr>
            <w:tcW w:w="2160" w:type="dxa"/>
          </w:tcPr>
          <w:p w14:paraId="3E155358"/>
        </w:tc>
        <w:tc>
          <w:tcPr>
            <w:tcW w:w="2160" w:type="dxa"/>
          </w:tcPr>
          <w:p w14:paraId="47CB4234"/>
        </w:tc>
      </w:tr>
    </w:tbl>
    <w:p w14:paraId="6018B99D"/>
    <w:p w14:paraId="7FF25E69">
      <w:pPr>
        <w:pStyle w:val="2"/>
      </w:pPr>
      <w:r>
        <w:t>Utilité du document</w:t>
      </w:r>
    </w:p>
    <w:p w14:paraId="0A905BFC">
      <w:r>
        <w:t>Ce document formalise les actions de formation et de sensibilisation menées auprès des équipes IA concernant les pratiques de gestion des données. Il constitue une preuve en audit démontrant que l'organisation veille à ce que ses équipes soient bien informées et formées sur les exigences réglementaires, éthiques et sécuritaires liées aux données utilisées dans les projets IA.</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8E26B7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qFormat/>
    <w:uiPriority w:val="99"/>
    <w:pPr>
      <w:tabs>
        <w:tab w:val="center" w:pos="4680"/>
        <w:tab w:val="right" w:pos="9360"/>
      </w:tabs>
      <w:spacing w:after="0" w:line="240" w:lineRule="auto"/>
    </w:pPr>
  </w:style>
  <w:style w:type="paragraph" w:styleId="27">
    <w:name w:val="macro"/>
    <w:link w:val="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2025-05-12T12:31:50Z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CAB2B368CCFF4A008C5F268A1B99610C_13</vt:lpwstr>
  </property>
</Properties>
</file>