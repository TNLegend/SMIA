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0E355">
      <w:pPr>
        <w:pStyle w:val="34"/>
      </w:pPr>
      <w:r>
        <w:t xml:space="preserve">Examen et Mise à Jour des Enregistrements des Critères de Sélection des Données </w:t>
      </w:r>
      <w:bookmarkStart w:id="0" w:name="_GoBack"/>
      <w:bookmarkEnd w:id="0"/>
    </w:p>
    <w:p w14:paraId="010ECA0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9660254">
        <w:tc>
          <w:tcPr>
            <w:tcW w:w="2160" w:type="dxa"/>
          </w:tcPr>
          <w:p w14:paraId="46687563">
            <w:r>
              <w:t>Date de l'examen / mise à jour</w:t>
            </w:r>
          </w:p>
        </w:tc>
        <w:tc>
          <w:tcPr>
            <w:tcW w:w="2160" w:type="dxa"/>
          </w:tcPr>
          <w:p w14:paraId="1D3723E9">
            <w:r>
              <w:t>Critère de sélection des données concerné</w:t>
            </w:r>
          </w:p>
        </w:tc>
        <w:tc>
          <w:tcPr>
            <w:tcW w:w="2160" w:type="dxa"/>
          </w:tcPr>
          <w:p w14:paraId="17A47FF8">
            <w:r>
              <w:t>Modifications apportées / validations effectuées</w:t>
            </w:r>
          </w:p>
        </w:tc>
        <w:tc>
          <w:tcPr>
            <w:tcW w:w="2160" w:type="dxa"/>
          </w:tcPr>
          <w:p w14:paraId="423B8FD2">
            <w:r>
              <w:t>Responsable / commentaires</w:t>
            </w:r>
          </w:p>
        </w:tc>
      </w:tr>
      <w:tr w14:paraId="7BF58D7F">
        <w:tblPrEx>
          <w:tblCellMar>
            <w:top w:w="0" w:type="dxa"/>
            <w:left w:w="108" w:type="dxa"/>
            <w:bottom w:w="0" w:type="dxa"/>
            <w:right w:w="108" w:type="dxa"/>
          </w:tblCellMar>
        </w:tblPrEx>
        <w:tc>
          <w:tcPr>
            <w:tcW w:w="2160" w:type="dxa"/>
          </w:tcPr>
          <w:p w14:paraId="5F80498C"/>
        </w:tc>
        <w:tc>
          <w:tcPr>
            <w:tcW w:w="2160" w:type="dxa"/>
          </w:tcPr>
          <w:p w14:paraId="0337E707"/>
        </w:tc>
        <w:tc>
          <w:tcPr>
            <w:tcW w:w="2160" w:type="dxa"/>
          </w:tcPr>
          <w:p w14:paraId="39166501"/>
        </w:tc>
        <w:tc>
          <w:tcPr>
            <w:tcW w:w="2160" w:type="dxa"/>
          </w:tcPr>
          <w:p w14:paraId="7E09027F"/>
        </w:tc>
      </w:tr>
      <w:tr w14:paraId="6DC4AE46">
        <w:tblPrEx>
          <w:tblCellMar>
            <w:top w:w="0" w:type="dxa"/>
            <w:left w:w="108" w:type="dxa"/>
            <w:bottom w:w="0" w:type="dxa"/>
            <w:right w:w="108" w:type="dxa"/>
          </w:tblCellMar>
        </w:tblPrEx>
        <w:tc>
          <w:tcPr>
            <w:tcW w:w="2160" w:type="dxa"/>
          </w:tcPr>
          <w:p w14:paraId="5576B137"/>
        </w:tc>
        <w:tc>
          <w:tcPr>
            <w:tcW w:w="2160" w:type="dxa"/>
          </w:tcPr>
          <w:p w14:paraId="45A3AAA0"/>
        </w:tc>
        <w:tc>
          <w:tcPr>
            <w:tcW w:w="2160" w:type="dxa"/>
          </w:tcPr>
          <w:p w14:paraId="15C8F8AB"/>
        </w:tc>
        <w:tc>
          <w:tcPr>
            <w:tcW w:w="2160" w:type="dxa"/>
          </w:tcPr>
          <w:p w14:paraId="6BC8ED7E"/>
        </w:tc>
      </w:tr>
    </w:tbl>
    <w:p w14:paraId="0B67CED4"/>
    <w:p w14:paraId="3BDF5B48">
      <w:pPr>
        <w:pStyle w:val="2"/>
      </w:pPr>
      <w:r>
        <w:t>Utilité du document</w:t>
      </w:r>
    </w:p>
    <w:p w14:paraId="370EE28A">
      <w:r>
        <w:t>Ce document trace les examens périodiques et mises à jour des critères de sélection des données utilisées dans les systèmes IA. Il constitue une preuve en audit démontrant que l'organisation révise et adapte régulièrement ses critères, garantissant la pertinence, la fiabilité et la conformité continue des données utilisées.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2536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50A80F1036194D01B85438ABEF811BB4_13</vt:lpwstr>
  </property>
</Properties>
</file>