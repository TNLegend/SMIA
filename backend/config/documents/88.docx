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12E5A">
      <w:pPr>
        <w:pStyle w:val="34"/>
      </w:pPr>
      <w:r>
        <w:t xml:space="preserve">Dossier d'Approbation des Normes de Qualité des Données IA par la Direction </w:t>
      </w:r>
      <w:bookmarkStart w:id="0" w:name="_GoBack"/>
      <w:bookmarkEnd w:id="0"/>
    </w:p>
    <w:p w14:paraId="53D446F8"/>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7F82476">
        <w:tblPrEx>
          <w:tblCellMar>
            <w:top w:w="0" w:type="dxa"/>
            <w:left w:w="108" w:type="dxa"/>
            <w:bottom w:w="0" w:type="dxa"/>
            <w:right w:w="108" w:type="dxa"/>
          </w:tblCellMar>
        </w:tblPrEx>
        <w:tc>
          <w:tcPr>
            <w:tcW w:w="2160" w:type="dxa"/>
          </w:tcPr>
          <w:p w14:paraId="2EB192DA">
            <w:r>
              <w:t>Référence de l'approbation</w:t>
            </w:r>
          </w:p>
        </w:tc>
        <w:tc>
          <w:tcPr>
            <w:tcW w:w="2160" w:type="dxa"/>
          </w:tcPr>
          <w:p w14:paraId="2EADFC83">
            <w:r>
              <w:t>Résumé des normes de qualité des données approuvées</w:t>
            </w:r>
          </w:p>
        </w:tc>
        <w:tc>
          <w:tcPr>
            <w:tcW w:w="2160" w:type="dxa"/>
          </w:tcPr>
          <w:p w14:paraId="442CDB12">
            <w:r>
              <w:t>Date d'approbation</w:t>
            </w:r>
          </w:p>
        </w:tc>
        <w:tc>
          <w:tcPr>
            <w:tcW w:w="2160" w:type="dxa"/>
          </w:tcPr>
          <w:p w14:paraId="7DCB8494">
            <w:r>
              <w:t>Nom et fonction de l'approbateur</w:t>
            </w:r>
          </w:p>
        </w:tc>
      </w:tr>
      <w:tr w14:paraId="379B0DD4">
        <w:tblPrEx>
          <w:tblCellMar>
            <w:top w:w="0" w:type="dxa"/>
            <w:left w:w="108" w:type="dxa"/>
            <w:bottom w:w="0" w:type="dxa"/>
            <w:right w:w="108" w:type="dxa"/>
          </w:tblCellMar>
        </w:tblPrEx>
        <w:tc>
          <w:tcPr>
            <w:tcW w:w="2160" w:type="dxa"/>
          </w:tcPr>
          <w:p w14:paraId="36353C61"/>
        </w:tc>
        <w:tc>
          <w:tcPr>
            <w:tcW w:w="2160" w:type="dxa"/>
          </w:tcPr>
          <w:p w14:paraId="1DC4664F"/>
        </w:tc>
        <w:tc>
          <w:tcPr>
            <w:tcW w:w="2160" w:type="dxa"/>
          </w:tcPr>
          <w:p w14:paraId="693DD674"/>
        </w:tc>
        <w:tc>
          <w:tcPr>
            <w:tcW w:w="2160" w:type="dxa"/>
          </w:tcPr>
          <w:p w14:paraId="7838799E"/>
        </w:tc>
      </w:tr>
      <w:tr w14:paraId="36670BA7">
        <w:tblPrEx>
          <w:tblCellMar>
            <w:top w:w="0" w:type="dxa"/>
            <w:left w:w="108" w:type="dxa"/>
            <w:bottom w:w="0" w:type="dxa"/>
            <w:right w:w="108" w:type="dxa"/>
          </w:tblCellMar>
        </w:tblPrEx>
        <w:tc>
          <w:tcPr>
            <w:tcW w:w="2160" w:type="dxa"/>
          </w:tcPr>
          <w:p w14:paraId="79BA2441"/>
        </w:tc>
        <w:tc>
          <w:tcPr>
            <w:tcW w:w="2160" w:type="dxa"/>
          </w:tcPr>
          <w:p w14:paraId="42765AFB"/>
        </w:tc>
        <w:tc>
          <w:tcPr>
            <w:tcW w:w="2160" w:type="dxa"/>
          </w:tcPr>
          <w:p w14:paraId="36D6C7F8"/>
        </w:tc>
        <w:tc>
          <w:tcPr>
            <w:tcW w:w="2160" w:type="dxa"/>
          </w:tcPr>
          <w:p w14:paraId="0B9C7BBB"/>
        </w:tc>
      </w:tr>
    </w:tbl>
    <w:p w14:paraId="3EBC1D54"/>
    <w:p w14:paraId="4800275F">
      <w:pPr>
        <w:pStyle w:val="2"/>
      </w:pPr>
      <w:r>
        <w:t>Utilité du document</w:t>
      </w:r>
    </w:p>
    <w:p w14:paraId="42B180AA">
      <w:r>
        <w:t>Ce document constitue la preuve formelle que la direction a approuvé et communiqué les normes de qualité des données utilisées dans les systèmes IA. Il démontre en audit que l'organisation engage sa gouvernance au plus haut niveau pour garantir que les données utilisées respectent des critères de qualité, fiabilité et conformité définis.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58921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qFormat/>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2025-05-12T13:52:07Z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3EFC9D2EF5614AC7A72C1B70379432DB_13</vt:lpwstr>
  </property>
</Properties>
</file>