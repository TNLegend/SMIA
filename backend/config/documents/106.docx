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DCFAB">
      <w:pPr>
        <w:pStyle w:val="34"/>
      </w:pPr>
      <w:r>
        <w:t>Registre des Tests et Mises à Jour du Plan de Communication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2761A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E6B8CA2">
            <w:r>
              <w:t>Date de test / mise à jour</w:t>
            </w:r>
          </w:p>
        </w:tc>
        <w:tc>
          <w:tcPr>
            <w:tcW w:w="2160" w:type="dxa"/>
          </w:tcPr>
          <w:p w14:paraId="33551458">
            <w:r>
              <w:t>Élément testé / modifié</w:t>
            </w:r>
          </w:p>
        </w:tc>
        <w:tc>
          <w:tcPr>
            <w:tcW w:w="2160" w:type="dxa"/>
          </w:tcPr>
          <w:p w14:paraId="69263532">
            <w:r>
              <w:t>Résultat / commentaire</w:t>
            </w:r>
          </w:p>
        </w:tc>
        <w:tc>
          <w:tcPr>
            <w:tcW w:w="2160" w:type="dxa"/>
          </w:tcPr>
          <w:p w14:paraId="3D6D368B">
            <w:r>
              <w:t>Responsable</w:t>
            </w:r>
          </w:p>
        </w:tc>
      </w:tr>
      <w:tr w14:paraId="29619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E394D2E"/>
        </w:tc>
        <w:tc>
          <w:tcPr>
            <w:tcW w:w="2160" w:type="dxa"/>
          </w:tcPr>
          <w:p w14:paraId="7C867551"/>
        </w:tc>
        <w:tc>
          <w:tcPr>
            <w:tcW w:w="2160" w:type="dxa"/>
          </w:tcPr>
          <w:p w14:paraId="082C5B63"/>
        </w:tc>
        <w:tc>
          <w:tcPr>
            <w:tcW w:w="2160" w:type="dxa"/>
          </w:tcPr>
          <w:p w14:paraId="46DC4654"/>
        </w:tc>
      </w:tr>
      <w:tr w14:paraId="13B395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D23D998"/>
        </w:tc>
        <w:tc>
          <w:tcPr>
            <w:tcW w:w="2160" w:type="dxa"/>
          </w:tcPr>
          <w:p w14:paraId="7C629D71"/>
        </w:tc>
        <w:tc>
          <w:tcPr>
            <w:tcW w:w="2160" w:type="dxa"/>
          </w:tcPr>
          <w:p w14:paraId="605A6480"/>
        </w:tc>
        <w:tc>
          <w:tcPr>
            <w:tcW w:w="2160" w:type="dxa"/>
          </w:tcPr>
          <w:p w14:paraId="21C922B6"/>
        </w:tc>
      </w:tr>
    </w:tbl>
    <w:p w14:paraId="60F491A7">
      <w:pPr>
        <w:pStyle w:val="2"/>
      </w:pPr>
      <w:r>
        <w:t>Utilité du document</w:t>
      </w:r>
    </w:p>
    <w:p w14:paraId="79D40CE0">
      <w:r>
        <w:t>Ce registre trace les tests et mises à jour réalisés sur le plan de communication des incidents IA, garantissant son efficacité continue.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1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4201B088C0C343E08DE67F8591966DB9_13</vt:lpwstr>
  </property>
</Properties>
</file>