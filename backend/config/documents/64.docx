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C9BD9B">
      <w:pPr>
        <w:pStyle w:val="34"/>
      </w:pPr>
      <w:r>
        <w:t>Exigences Documentées du Système d'IA pour le Déploiement</w:t>
      </w:r>
      <w:bookmarkStart w:id="0" w:name="_GoBack"/>
      <w:bookmarkEnd w:id="0"/>
    </w:p>
    <w:p w14:paraId="718FA6EC"/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74E046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8567608">
            <w:r>
              <w:t>Date de documentation / révision</w:t>
            </w:r>
          </w:p>
        </w:tc>
        <w:tc>
          <w:tcPr>
            <w:tcW w:w="2160" w:type="dxa"/>
          </w:tcPr>
          <w:p w14:paraId="1510F4E8">
            <w:r>
              <w:t>Système IA concerné</w:t>
            </w:r>
          </w:p>
        </w:tc>
        <w:tc>
          <w:tcPr>
            <w:tcW w:w="2160" w:type="dxa"/>
          </w:tcPr>
          <w:p w14:paraId="1F4915CE">
            <w:r>
              <w:t>Exigences et contrôles définis avant déploiement</w:t>
            </w:r>
          </w:p>
        </w:tc>
        <w:tc>
          <w:tcPr>
            <w:tcW w:w="2160" w:type="dxa"/>
          </w:tcPr>
          <w:p w14:paraId="618BE441">
            <w:r>
              <w:t>Commentaires / Responsable de validation</w:t>
            </w:r>
          </w:p>
        </w:tc>
      </w:tr>
      <w:tr w14:paraId="42CC36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9985FBE"/>
        </w:tc>
        <w:tc>
          <w:tcPr>
            <w:tcW w:w="2160" w:type="dxa"/>
          </w:tcPr>
          <w:p w14:paraId="12097A61"/>
        </w:tc>
        <w:tc>
          <w:tcPr>
            <w:tcW w:w="2160" w:type="dxa"/>
          </w:tcPr>
          <w:p w14:paraId="34C41688"/>
        </w:tc>
        <w:tc>
          <w:tcPr>
            <w:tcW w:w="2160" w:type="dxa"/>
          </w:tcPr>
          <w:p w14:paraId="30582030"/>
        </w:tc>
      </w:tr>
      <w:tr w14:paraId="708F00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7B6799B"/>
        </w:tc>
        <w:tc>
          <w:tcPr>
            <w:tcW w:w="2160" w:type="dxa"/>
          </w:tcPr>
          <w:p w14:paraId="53C85C86"/>
        </w:tc>
        <w:tc>
          <w:tcPr>
            <w:tcW w:w="2160" w:type="dxa"/>
          </w:tcPr>
          <w:p w14:paraId="5AC16CA3"/>
        </w:tc>
        <w:tc>
          <w:tcPr>
            <w:tcW w:w="2160" w:type="dxa"/>
          </w:tcPr>
          <w:p w14:paraId="3DE7174A"/>
        </w:tc>
      </w:tr>
    </w:tbl>
    <w:p w14:paraId="290D5205"/>
    <w:p w14:paraId="5C02809D">
      <w:pPr>
        <w:pStyle w:val="2"/>
      </w:pPr>
      <w:r>
        <w:t>Utilité du document</w:t>
      </w:r>
    </w:p>
    <w:p w14:paraId="292B6656">
      <w:r>
        <w:t>Ce document formalise les exigences à respecter avant le déploiement des systèmes IA, incluant les contrôles de validation nécessaires. Il constitue une preuve en audit démontrant que l'organisation a défini, documenté et validé les prérequis techniques, éthiques, juridiques et sécuritaires avant toute mise en production 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87C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qFormat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2025-05-12T11:34:53Z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23D5D5F8A03F4077A4E65B4E974F1FD0_13</vt:lpwstr>
  </property>
</Properties>
</file>