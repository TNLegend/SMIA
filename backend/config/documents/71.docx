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AB697">
      <w:pPr>
        <w:pStyle w:val="34"/>
      </w:pPr>
      <w:r>
        <w:t xml:space="preserve">Liste de la Documentation Technique des Systèmes IA par Catégorie de Public </w:t>
      </w:r>
      <w:bookmarkStart w:id="0" w:name="_GoBack"/>
      <w:bookmarkEnd w:id="0"/>
    </w:p>
    <w:p w14:paraId="7FA74A89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FFE45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B17CDAF">
            <w:r>
              <w:t>Catégorie de public (utilisateurs, partenaires, autorités, etc.)</w:t>
            </w:r>
          </w:p>
        </w:tc>
        <w:tc>
          <w:tcPr>
            <w:tcW w:w="2880" w:type="dxa"/>
          </w:tcPr>
          <w:p w14:paraId="0A9D1E05">
            <w:r>
              <w:t>Documentation technique fournie</w:t>
            </w:r>
          </w:p>
        </w:tc>
        <w:tc>
          <w:tcPr>
            <w:tcW w:w="2880" w:type="dxa"/>
          </w:tcPr>
          <w:p w14:paraId="3DB28F37">
            <w:r>
              <w:t>Mode de distribution / support</w:t>
            </w:r>
          </w:p>
        </w:tc>
      </w:tr>
      <w:tr w14:paraId="7081C7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F45A1A8"/>
        </w:tc>
        <w:tc>
          <w:tcPr>
            <w:tcW w:w="2880" w:type="dxa"/>
          </w:tcPr>
          <w:p w14:paraId="559A9ED0"/>
        </w:tc>
        <w:tc>
          <w:tcPr>
            <w:tcW w:w="2880" w:type="dxa"/>
          </w:tcPr>
          <w:p w14:paraId="797C6E1F"/>
        </w:tc>
      </w:tr>
      <w:tr w14:paraId="24C9ED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DBC3771"/>
        </w:tc>
        <w:tc>
          <w:tcPr>
            <w:tcW w:w="2880" w:type="dxa"/>
          </w:tcPr>
          <w:p w14:paraId="253FA7AD"/>
        </w:tc>
        <w:tc>
          <w:tcPr>
            <w:tcW w:w="2880" w:type="dxa"/>
          </w:tcPr>
          <w:p w14:paraId="441F3B9A"/>
        </w:tc>
      </w:tr>
    </w:tbl>
    <w:p w14:paraId="63A9AA7B"/>
    <w:p w14:paraId="6099D7B5">
      <w:pPr>
        <w:pStyle w:val="2"/>
      </w:pPr>
      <w:r>
        <w:t>Utilité du document</w:t>
      </w:r>
    </w:p>
    <w:p w14:paraId="46B7F031">
      <w:r>
        <w:t>Ce document recense les documentations techniques fournies aux différentes parties concernées par les systèmes IA. Il constitue une preuve en audit démontrant que l'organisation fournit la documentation adaptée à chaque public, garantissant transparence, conformité réglementaire et bonne utilisation des systèmes 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88F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qFormat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2025-05-12T12:00:22Z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ADEF4E1B1CDA446EA7B361205C3DC105_13</vt:lpwstr>
  </property>
</Properties>
</file>