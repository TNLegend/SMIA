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D4889F">
      <w:pPr>
        <w:pStyle w:val="34"/>
      </w:pPr>
      <w:r>
        <w:t xml:space="preserve">Registre des Informations Fournies aux Utilisateurs </w:t>
      </w:r>
      <w:bookmarkStart w:id="0" w:name="_GoBack"/>
      <w:bookmarkEnd w:id="0"/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32C20C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82DB6BD">
            <w:r>
              <w:t>Date de diffusion</w:t>
            </w:r>
          </w:p>
        </w:tc>
        <w:tc>
          <w:tcPr>
            <w:tcW w:w="2160" w:type="dxa"/>
          </w:tcPr>
          <w:p w14:paraId="2D9A047A">
            <w:r>
              <w:t>Type d'information fournie</w:t>
            </w:r>
          </w:p>
        </w:tc>
        <w:tc>
          <w:tcPr>
            <w:tcW w:w="2160" w:type="dxa"/>
          </w:tcPr>
          <w:p w14:paraId="4DA88387">
            <w:r>
              <w:t>Moyen de diffusion</w:t>
            </w:r>
          </w:p>
        </w:tc>
        <w:tc>
          <w:tcPr>
            <w:tcW w:w="2160" w:type="dxa"/>
          </w:tcPr>
          <w:p w14:paraId="6D0A1286">
            <w:r>
              <w:t>Responsable</w:t>
            </w:r>
          </w:p>
        </w:tc>
      </w:tr>
      <w:tr w14:paraId="7FDA22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C43C7D3"/>
        </w:tc>
        <w:tc>
          <w:tcPr>
            <w:tcW w:w="2160" w:type="dxa"/>
          </w:tcPr>
          <w:p w14:paraId="3243A4C2"/>
        </w:tc>
        <w:tc>
          <w:tcPr>
            <w:tcW w:w="2160" w:type="dxa"/>
          </w:tcPr>
          <w:p w14:paraId="43BA2556"/>
        </w:tc>
        <w:tc>
          <w:tcPr>
            <w:tcW w:w="2160" w:type="dxa"/>
          </w:tcPr>
          <w:p w14:paraId="2BE02D80"/>
        </w:tc>
      </w:tr>
      <w:tr w14:paraId="27A1C8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CFBC547"/>
        </w:tc>
        <w:tc>
          <w:tcPr>
            <w:tcW w:w="2160" w:type="dxa"/>
          </w:tcPr>
          <w:p w14:paraId="012F4156"/>
        </w:tc>
        <w:tc>
          <w:tcPr>
            <w:tcW w:w="2160" w:type="dxa"/>
          </w:tcPr>
          <w:p w14:paraId="02B9992F"/>
        </w:tc>
        <w:tc>
          <w:tcPr>
            <w:tcW w:w="2160" w:type="dxa"/>
          </w:tcPr>
          <w:p w14:paraId="3069B436"/>
        </w:tc>
      </w:tr>
    </w:tbl>
    <w:p w14:paraId="461EA0A8">
      <w:pPr>
        <w:pStyle w:val="2"/>
      </w:pPr>
      <w:r>
        <w:t>Utilité du document</w:t>
      </w:r>
    </w:p>
    <w:p w14:paraId="24C80A2D">
      <w:r>
        <w:t>Ce registre permet de tracer les informations et directives communiquées aux utilisateurs concernant le système d'IA, garantissant la transparence et la bonne information des parties concernées.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07C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qFormat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2025-05-12T14:41:55Z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5CF6400897184D1A8B37579D27A3B7E8_13</vt:lpwstr>
  </property>
</Properties>
</file>