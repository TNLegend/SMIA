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753D8">
      <w:pPr>
        <w:pStyle w:val="34"/>
      </w:pPr>
      <w:r>
        <w:t xml:space="preserve">Liste Documentée des Ressources d'Outillage d'IA </w:t>
      </w:r>
      <w:bookmarkStart w:id="0" w:name="_GoBack"/>
      <w:bookmarkEnd w:id="0"/>
    </w:p>
    <w:p w14:paraId="0FB5D5B8"/>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2D7CB0A7">
        <w:tblPrEx>
          <w:tblCellMar>
            <w:top w:w="0" w:type="dxa"/>
            <w:left w:w="108" w:type="dxa"/>
            <w:bottom w:w="0" w:type="dxa"/>
            <w:right w:w="108" w:type="dxa"/>
          </w:tblCellMar>
        </w:tblPrEx>
        <w:tc>
          <w:tcPr>
            <w:tcW w:w="2160" w:type="dxa"/>
          </w:tcPr>
          <w:p w14:paraId="77E6687C">
            <w:r>
              <w:t>Nom de l'outil / logiciel / framework</w:t>
            </w:r>
          </w:p>
        </w:tc>
        <w:tc>
          <w:tcPr>
            <w:tcW w:w="2160" w:type="dxa"/>
          </w:tcPr>
          <w:p w14:paraId="4CA55918">
            <w:r>
              <w:t>Type (logiciel, framework, service cloud, matériel)</w:t>
            </w:r>
          </w:p>
        </w:tc>
        <w:tc>
          <w:tcPr>
            <w:tcW w:w="2160" w:type="dxa"/>
          </w:tcPr>
          <w:p w14:paraId="088DE172">
            <w:r>
              <w:t>Usage dans le système IA</w:t>
            </w:r>
          </w:p>
        </w:tc>
        <w:tc>
          <w:tcPr>
            <w:tcW w:w="2160" w:type="dxa"/>
          </w:tcPr>
          <w:p w14:paraId="5E0EE8C7">
            <w:r>
              <w:t>Commentaires (version, fournisseur, contrat, etc.)</w:t>
            </w:r>
          </w:p>
        </w:tc>
      </w:tr>
      <w:tr w14:paraId="7691B81F">
        <w:tblPrEx>
          <w:tblCellMar>
            <w:top w:w="0" w:type="dxa"/>
            <w:left w:w="108" w:type="dxa"/>
            <w:bottom w:w="0" w:type="dxa"/>
            <w:right w:w="108" w:type="dxa"/>
          </w:tblCellMar>
        </w:tblPrEx>
        <w:tc>
          <w:tcPr>
            <w:tcW w:w="2160" w:type="dxa"/>
          </w:tcPr>
          <w:p w14:paraId="3347A93F"/>
        </w:tc>
        <w:tc>
          <w:tcPr>
            <w:tcW w:w="2160" w:type="dxa"/>
          </w:tcPr>
          <w:p w14:paraId="322B361B"/>
        </w:tc>
        <w:tc>
          <w:tcPr>
            <w:tcW w:w="2160" w:type="dxa"/>
          </w:tcPr>
          <w:p w14:paraId="42B3FA81"/>
        </w:tc>
        <w:tc>
          <w:tcPr>
            <w:tcW w:w="2160" w:type="dxa"/>
          </w:tcPr>
          <w:p w14:paraId="20C0C385"/>
        </w:tc>
      </w:tr>
      <w:tr w14:paraId="468CAB3A">
        <w:tblPrEx>
          <w:tblCellMar>
            <w:top w:w="0" w:type="dxa"/>
            <w:left w:w="108" w:type="dxa"/>
            <w:bottom w:w="0" w:type="dxa"/>
            <w:right w:w="108" w:type="dxa"/>
          </w:tblCellMar>
        </w:tblPrEx>
        <w:tc>
          <w:tcPr>
            <w:tcW w:w="2160" w:type="dxa"/>
          </w:tcPr>
          <w:p w14:paraId="4FCB3EEA"/>
        </w:tc>
        <w:tc>
          <w:tcPr>
            <w:tcW w:w="2160" w:type="dxa"/>
          </w:tcPr>
          <w:p w14:paraId="4BFEA023"/>
        </w:tc>
        <w:tc>
          <w:tcPr>
            <w:tcW w:w="2160" w:type="dxa"/>
          </w:tcPr>
          <w:p w14:paraId="15156558"/>
        </w:tc>
        <w:tc>
          <w:tcPr>
            <w:tcW w:w="2160" w:type="dxa"/>
          </w:tcPr>
          <w:p w14:paraId="7FFF032B"/>
        </w:tc>
      </w:tr>
    </w:tbl>
    <w:p w14:paraId="480B0A49"/>
    <w:p w14:paraId="12717601">
      <w:pPr>
        <w:pStyle w:val="2"/>
      </w:pPr>
      <w:r>
        <w:t>Utilité du document</w:t>
      </w:r>
    </w:p>
    <w:p w14:paraId="382E5333">
      <w:r>
        <w:t>Ce document dresse la liste officielle des ressources d'outillage utilisées par les systèmes d'IA de l'organisation (logiciels, frameworks, services cloud, matériels). Il permet de démontrer lors d'un audit que l'organisation maîtrise son environnement technique, garantit la traçabilité des outils utilisés et assure une gestion rigoureuse de ses ressources d'outillage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D0E154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qFormat/>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2025-05-12T10:07:22Z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677AA3CF4E21434E9936EC68573D3A73_13</vt:lpwstr>
  </property>
</Properties>
</file>