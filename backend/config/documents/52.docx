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C55E48">
      <w:pPr>
        <w:pStyle w:val="34"/>
      </w:pPr>
      <w:r>
        <w:t xml:space="preserve">Registre d'Examen et d'Approbation des Processus de Conception et Développement Responsable IA </w:t>
      </w:r>
      <w:bookmarkStart w:id="0" w:name="_GoBack"/>
      <w:bookmarkEnd w:id="0"/>
    </w:p>
    <w:p w14:paraId="14CB761D"/>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5A844C48">
        <w:tblPrEx>
          <w:tblCellMar>
            <w:top w:w="0" w:type="dxa"/>
            <w:left w:w="108" w:type="dxa"/>
            <w:bottom w:w="0" w:type="dxa"/>
            <w:right w:w="108" w:type="dxa"/>
          </w:tblCellMar>
        </w:tblPrEx>
        <w:tc>
          <w:tcPr>
            <w:tcW w:w="2160" w:type="dxa"/>
          </w:tcPr>
          <w:p w14:paraId="792CA9B4">
            <w:r>
              <w:t>Date de l'examen</w:t>
            </w:r>
          </w:p>
        </w:tc>
        <w:tc>
          <w:tcPr>
            <w:tcW w:w="2160" w:type="dxa"/>
          </w:tcPr>
          <w:p w14:paraId="387D46B0">
            <w:r>
              <w:t>Processus examiné</w:t>
            </w:r>
          </w:p>
        </w:tc>
        <w:tc>
          <w:tcPr>
            <w:tcW w:w="2160" w:type="dxa"/>
          </w:tcPr>
          <w:p w14:paraId="10A1F2AA">
            <w:r>
              <w:t>Résumé des ajustements ou décisions</w:t>
            </w:r>
          </w:p>
        </w:tc>
        <w:tc>
          <w:tcPr>
            <w:tcW w:w="2160" w:type="dxa"/>
          </w:tcPr>
          <w:p w14:paraId="061C4689">
            <w:r>
              <w:t>Nom et fonction de l'approbateur</w:t>
            </w:r>
          </w:p>
        </w:tc>
      </w:tr>
      <w:tr w14:paraId="3C21226B">
        <w:tblPrEx>
          <w:tblCellMar>
            <w:top w:w="0" w:type="dxa"/>
            <w:left w:w="108" w:type="dxa"/>
            <w:bottom w:w="0" w:type="dxa"/>
            <w:right w:w="108" w:type="dxa"/>
          </w:tblCellMar>
        </w:tblPrEx>
        <w:tc>
          <w:tcPr>
            <w:tcW w:w="2160" w:type="dxa"/>
          </w:tcPr>
          <w:p w14:paraId="7250A067"/>
        </w:tc>
        <w:tc>
          <w:tcPr>
            <w:tcW w:w="2160" w:type="dxa"/>
          </w:tcPr>
          <w:p w14:paraId="7BCBEBDF"/>
        </w:tc>
        <w:tc>
          <w:tcPr>
            <w:tcW w:w="2160" w:type="dxa"/>
          </w:tcPr>
          <w:p w14:paraId="38EF7FC5"/>
        </w:tc>
        <w:tc>
          <w:tcPr>
            <w:tcW w:w="2160" w:type="dxa"/>
          </w:tcPr>
          <w:p w14:paraId="37EED822"/>
        </w:tc>
      </w:tr>
      <w:tr w14:paraId="1BE22F7F">
        <w:tblPrEx>
          <w:tblCellMar>
            <w:top w:w="0" w:type="dxa"/>
            <w:left w:w="108" w:type="dxa"/>
            <w:bottom w:w="0" w:type="dxa"/>
            <w:right w:w="108" w:type="dxa"/>
          </w:tblCellMar>
        </w:tblPrEx>
        <w:tc>
          <w:tcPr>
            <w:tcW w:w="2160" w:type="dxa"/>
          </w:tcPr>
          <w:p w14:paraId="3A478A0D"/>
        </w:tc>
        <w:tc>
          <w:tcPr>
            <w:tcW w:w="2160" w:type="dxa"/>
          </w:tcPr>
          <w:p w14:paraId="05D553D6"/>
        </w:tc>
        <w:tc>
          <w:tcPr>
            <w:tcW w:w="2160" w:type="dxa"/>
          </w:tcPr>
          <w:p w14:paraId="501B4F73"/>
        </w:tc>
        <w:tc>
          <w:tcPr>
            <w:tcW w:w="2160" w:type="dxa"/>
          </w:tcPr>
          <w:p w14:paraId="064CF4EF"/>
        </w:tc>
      </w:tr>
    </w:tbl>
    <w:p w14:paraId="1ADFB194"/>
    <w:p w14:paraId="6D45A975">
      <w:pPr>
        <w:pStyle w:val="2"/>
      </w:pPr>
      <w:r>
        <w:t>Utilité du document</w:t>
      </w:r>
    </w:p>
    <w:p w14:paraId="1D090F96">
      <w:r>
        <w:t>Ce registre trace les examens et approbations formels des processus de conception et développement responsable IA. Il constitue une preuve en audit démontrant que l'organisation valide officiellement ses processus, intègre les ajustements nécessaires, et les fait approuver par les instances dirigeantes ou responsables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0C56B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4DF5876271074C258FF43A2E4E72AFA5_13</vt:lpwstr>
  </property>
</Properties>
</file>