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E63C66B">
      <w:pPr>
        <w:pStyle w:val="34"/>
      </w:pPr>
      <w:r>
        <w:t xml:space="preserve">Registre de Mise en Œuvre et d'Examen des Mesures de Vérification et Validation (V&amp;V) des Systèmes IA </w:t>
      </w:r>
      <w:bookmarkStart w:id="0" w:name="_GoBack"/>
      <w:bookmarkEnd w:id="0"/>
    </w:p>
    <w:p w14:paraId="4753ABD6"/>
    <w:tbl>
      <w:tblPr>
        <w:tblStyle w:val="35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0"/>
        <w:gridCol w:w="2160"/>
        <w:gridCol w:w="2160"/>
        <w:gridCol w:w="2160"/>
      </w:tblGrid>
      <w:tr w14:paraId="7A4ABF0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0" w:type="dxa"/>
          </w:tcPr>
          <w:p w14:paraId="108FE5D1">
            <w:r>
              <w:t>Date de mise en œuvre / examen</w:t>
            </w:r>
          </w:p>
        </w:tc>
        <w:tc>
          <w:tcPr>
            <w:tcW w:w="2160" w:type="dxa"/>
          </w:tcPr>
          <w:p w14:paraId="180A407A">
            <w:r>
              <w:t>Système IA concerné</w:t>
            </w:r>
          </w:p>
        </w:tc>
        <w:tc>
          <w:tcPr>
            <w:tcW w:w="2160" w:type="dxa"/>
          </w:tcPr>
          <w:p w14:paraId="25FC3F56">
            <w:r>
              <w:t>Résumé des actions V&amp;V réalisées et constats</w:t>
            </w:r>
          </w:p>
        </w:tc>
        <w:tc>
          <w:tcPr>
            <w:tcW w:w="2160" w:type="dxa"/>
          </w:tcPr>
          <w:p w14:paraId="3E8593FC">
            <w:r>
              <w:t>Responsable / validation</w:t>
            </w:r>
          </w:p>
        </w:tc>
      </w:tr>
      <w:tr w14:paraId="569D810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0" w:type="dxa"/>
          </w:tcPr>
          <w:p w14:paraId="755F93DC"/>
        </w:tc>
        <w:tc>
          <w:tcPr>
            <w:tcW w:w="2160" w:type="dxa"/>
          </w:tcPr>
          <w:p w14:paraId="45C7160D"/>
        </w:tc>
        <w:tc>
          <w:tcPr>
            <w:tcW w:w="2160" w:type="dxa"/>
          </w:tcPr>
          <w:p w14:paraId="6FF4635C"/>
        </w:tc>
        <w:tc>
          <w:tcPr>
            <w:tcW w:w="2160" w:type="dxa"/>
          </w:tcPr>
          <w:p w14:paraId="35CFB013"/>
        </w:tc>
      </w:tr>
      <w:tr w14:paraId="2734545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0" w:type="dxa"/>
          </w:tcPr>
          <w:p w14:paraId="7C4F8CDE"/>
        </w:tc>
        <w:tc>
          <w:tcPr>
            <w:tcW w:w="2160" w:type="dxa"/>
          </w:tcPr>
          <w:p w14:paraId="251659E4"/>
        </w:tc>
        <w:tc>
          <w:tcPr>
            <w:tcW w:w="2160" w:type="dxa"/>
          </w:tcPr>
          <w:p w14:paraId="53EC4D96"/>
        </w:tc>
        <w:tc>
          <w:tcPr>
            <w:tcW w:w="2160" w:type="dxa"/>
          </w:tcPr>
          <w:p w14:paraId="79153846"/>
        </w:tc>
      </w:tr>
    </w:tbl>
    <w:p w14:paraId="4D4430DB"/>
    <w:p w14:paraId="782140CF">
      <w:pPr>
        <w:pStyle w:val="2"/>
      </w:pPr>
      <w:r>
        <w:t>Utilité du document</w:t>
      </w:r>
    </w:p>
    <w:p w14:paraId="522EDD75">
      <w:r>
        <w:t>Ce registre trace toutes les mises en œuvre et examens réalisés des mesures de V&amp;V sur les systèmes IA. Il constitue une preuve en audit démontrant que les actions de V&amp;V sont effectivement réalisées, tracées et validées conformément aux critères définis et aux processus documentés.</w:t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17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29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30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15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0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3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6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0CB52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uiPriority="99" w:semiHidden="0" w:name="List"/>
    <w:lsdException w:qFormat="1" w:uiPriority="99" w:semiHidden="0" w:name="List Bullet"/>
    <w:lsdException w:qFormat="1" w:uiPriority="99" w:semiHidden="0" w:name="List Number"/>
    <w:lsdException w:qFormat="1" w:uiPriority="99" w:semiHidden="0" w:name="List 2"/>
    <w:lsdException w:qFormat="1"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99" w:semiHidden="0" w:name="Body Text"/>
    <w:lsdException w:uiPriority="99" w:name="Body Text Indent"/>
    <w:lsdException w:qFormat="1" w:uiPriority="99" w:semiHidden="0" w:name="List Continue"/>
    <w:lsdException w:qFormat="1"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Balloon Text"/>
    <w:lsdException w:qFormat="1" w:unhideWhenUsed="0" w:uiPriority="59" w:semiHidden="0" w:name="Table Grid"/>
    <w:lsdException w:qFormat="1" w:unhideWhenUsed="0" w:uiPriority="1" w:semiHidden="0" w:name="No Spacing"/>
    <w:lsdException w:qFormat="1" w:unhideWhenUsed="0" w:uiPriority="60" w:semiHidden="0" w:name="Light Shading"/>
    <w:lsdException w:qFormat="1"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qFormat="1"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qFormat="1" w:unhideWhenUsed="0" w:uiPriority="62" w:semiHidden="0" w:name="Light Grid Accent 1"/>
    <w:lsdException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qFormat="1" w:unhideWhenUsed="0" w:uiPriority="67" w:semiHidden="0" w:name="Medium Grid 1 Accent 1"/>
    <w:lsdException w:unhideWhenUsed="0" w:uiPriority="68" w:semiHidden="0" w:name="Medium Grid 2 Accent 1"/>
    <w:lsdException w:qFormat="1" w:unhideWhenUsed="0" w:uiPriority="69" w:semiHidden="0" w:name="Medium Grid 3 Accent 1"/>
    <w:lsdException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qFormat="1"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unhideWhenUsed="0" w:uiPriority="62" w:semiHidden="0" w:name="Light Grid Accent 6"/>
    <w:lsdException w:qFormat="1"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qFormat="1" w:unhideWhenUsed="0" w:uiPriority="67" w:semiHidden="0" w:name="Medium Grid 1 Accent 6"/>
    <w:lsdException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unhideWhenUsed="0" w:uiPriority="71" w:semiHidden="0" w:name="Colorful Shading Accent 6"/>
    <w:lsdException w:qFormat="1"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39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40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41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51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52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53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54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55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56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3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2">
    <w:name w:val="Strong"/>
    <w:basedOn w:val="11"/>
    <w:qFormat/>
    <w:uiPriority w:val="22"/>
    <w:rPr>
      <w:b/>
      <w:bCs/>
    </w:rPr>
  </w:style>
  <w:style w:type="character" w:styleId="13">
    <w:name w:val="Emphasis"/>
    <w:basedOn w:val="11"/>
    <w:qFormat/>
    <w:uiPriority w:val="20"/>
    <w:rPr>
      <w:i/>
      <w:iCs/>
    </w:rPr>
  </w:style>
  <w:style w:type="paragraph" w:styleId="14">
    <w:name w:val="Subtitle"/>
    <w:basedOn w:val="1"/>
    <w:next w:val="1"/>
    <w:link w:val="43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5">
    <w:name w:val="List Bullet 2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16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17">
    <w:name w:val="List Number 3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18">
    <w:name w:val="Body Text 3"/>
    <w:basedOn w:val="1"/>
    <w:link w:val="47"/>
    <w:unhideWhenUsed/>
    <w:qFormat/>
    <w:uiPriority w:val="99"/>
    <w:pPr>
      <w:spacing w:after="120"/>
    </w:pPr>
    <w:rPr>
      <w:sz w:val="16"/>
      <w:szCs w:val="16"/>
    </w:rPr>
  </w:style>
  <w:style w:type="paragraph" w:styleId="19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20">
    <w:name w:val="List Number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21">
    <w:name w:val="Body Text"/>
    <w:basedOn w:val="1"/>
    <w:link w:val="45"/>
    <w:unhideWhenUsed/>
    <w:qFormat/>
    <w:uiPriority w:val="99"/>
    <w:pPr>
      <w:spacing w:after="120"/>
    </w:pPr>
  </w:style>
  <w:style w:type="paragraph" w:styleId="22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23">
    <w:name w:val="Body Text 2"/>
    <w:basedOn w:val="1"/>
    <w:link w:val="46"/>
    <w:unhideWhenUsed/>
    <w:qFormat/>
    <w:uiPriority w:val="99"/>
    <w:pPr>
      <w:spacing w:after="120" w:line="480" w:lineRule="auto"/>
    </w:pPr>
  </w:style>
  <w:style w:type="paragraph" w:styleId="24">
    <w:name w:val="footer"/>
    <w:basedOn w:val="1"/>
    <w:link w:val="37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5">
    <w:name w:val="List"/>
    <w:basedOn w:val="1"/>
    <w:unhideWhenUsed/>
    <w:uiPriority w:val="99"/>
    <w:pPr>
      <w:ind w:left="360" w:hanging="360"/>
      <w:contextualSpacing/>
    </w:pPr>
  </w:style>
  <w:style w:type="paragraph" w:styleId="26">
    <w:name w:val="header"/>
    <w:basedOn w:val="1"/>
    <w:link w:val="36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7">
    <w:name w:val="macro"/>
    <w:link w:val="48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28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29">
    <w:name w:val="List Number 2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30">
    <w:name w:val="List Bullet 3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31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32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33">
    <w:name w:val="List Bullet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34">
    <w:name w:val="Title"/>
    <w:basedOn w:val="1"/>
    <w:next w:val="1"/>
    <w:link w:val="42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36">
    <w:name w:val="Header Char"/>
    <w:basedOn w:val="11"/>
    <w:link w:val="26"/>
    <w:uiPriority w:val="99"/>
  </w:style>
  <w:style w:type="character" w:customStyle="1" w:styleId="37">
    <w:name w:val="Footer Char"/>
    <w:basedOn w:val="11"/>
    <w:link w:val="24"/>
    <w:uiPriority w:val="99"/>
  </w:style>
  <w:style w:type="paragraph" w:styleId="38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39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40">
    <w:name w:val="Heading 2 Char"/>
    <w:basedOn w:val="11"/>
    <w:link w:val="3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41">
    <w:name w:val="Heading 3 Char"/>
    <w:basedOn w:val="11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42">
    <w:name w:val="Title Char"/>
    <w:basedOn w:val="11"/>
    <w:link w:val="34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43">
    <w:name w:val="Subtitle Char"/>
    <w:basedOn w:val="11"/>
    <w:link w:val="14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44">
    <w:name w:val="List Paragraph"/>
    <w:basedOn w:val="1"/>
    <w:qFormat/>
    <w:uiPriority w:val="34"/>
    <w:pPr>
      <w:ind w:left="720"/>
      <w:contextualSpacing/>
    </w:pPr>
  </w:style>
  <w:style w:type="character" w:customStyle="1" w:styleId="45">
    <w:name w:val="Body Text Char"/>
    <w:basedOn w:val="11"/>
    <w:link w:val="21"/>
    <w:qFormat/>
    <w:uiPriority w:val="99"/>
  </w:style>
  <w:style w:type="character" w:customStyle="1" w:styleId="46">
    <w:name w:val="Body Text 2 Char"/>
    <w:basedOn w:val="11"/>
    <w:link w:val="23"/>
    <w:qFormat/>
    <w:uiPriority w:val="99"/>
  </w:style>
  <w:style w:type="character" w:customStyle="1" w:styleId="47">
    <w:name w:val="Body Text 3 Char"/>
    <w:basedOn w:val="11"/>
    <w:link w:val="18"/>
    <w:qFormat/>
    <w:uiPriority w:val="99"/>
    <w:rPr>
      <w:sz w:val="16"/>
      <w:szCs w:val="16"/>
    </w:rPr>
  </w:style>
  <w:style w:type="character" w:customStyle="1" w:styleId="48">
    <w:name w:val="Macro Text Char"/>
    <w:basedOn w:val="11"/>
    <w:link w:val="27"/>
    <w:qFormat/>
    <w:uiPriority w:val="99"/>
    <w:rPr>
      <w:rFonts w:ascii="Courier" w:hAnsi="Courier"/>
      <w:sz w:val="20"/>
      <w:szCs w:val="20"/>
    </w:rPr>
  </w:style>
  <w:style w:type="paragraph" w:styleId="49">
    <w:name w:val="Quote"/>
    <w:basedOn w:val="1"/>
    <w:next w:val="1"/>
    <w:link w:val="50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50">
    <w:name w:val="Quote Char"/>
    <w:basedOn w:val="11"/>
    <w:link w:val="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51">
    <w:name w:val="Heading 4 Char"/>
    <w:basedOn w:val="11"/>
    <w:link w:val="5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52">
    <w:name w:val="Heading 5 Char"/>
    <w:basedOn w:val="11"/>
    <w:link w:val="6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53">
    <w:name w:val="Heading 6 Char"/>
    <w:basedOn w:val="11"/>
    <w:link w:val="7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54">
    <w:name w:val="Heading 7 Char"/>
    <w:basedOn w:val="11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55">
    <w:name w:val="Heading 8 Char"/>
    <w:basedOn w:val="11"/>
    <w:link w:val="9"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56">
    <w:name w:val="Heading 9 Char"/>
    <w:basedOn w:val="11"/>
    <w:link w:val="10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57">
    <w:name w:val="Intense Quote"/>
    <w:basedOn w:val="1"/>
    <w:next w:val="1"/>
    <w:link w:val="58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58">
    <w:name w:val="Intense Quote Char"/>
    <w:basedOn w:val="11"/>
    <w:link w:val="57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59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60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61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62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63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64">
    <w:name w:val="TOC Heading"/>
    <w:basedOn w:val="2"/>
    <w:next w:val="1"/>
    <w:semiHidden/>
    <w:unhideWhenUsed/>
    <w:qFormat/>
    <w:uiPriority w:val="39"/>
    <w:pPr>
      <w:outlineLvl w:val="9"/>
    </w:pPr>
  </w:style>
  <w:style w:type="table" w:styleId="65">
    <w:name w:val="Table Grid"/>
    <w:basedOn w:val="35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66">
    <w:name w:val="Light Shading"/>
    <w:basedOn w:val="35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67">
    <w:name w:val="Light Shading Accent 1"/>
    <w:basedOn w:val="35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68">
    <w:name w:val="Light Shading Accent 2"/>
    <w:basedOn w:val="35"/>
    <w:qFormat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69">
    <w:name w:val="Light Shading Accent 3"/>
    <w:basedOn w:val="35"/>
    <w:qFormat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70">
    <w:name w:val="Light Shading Accent 4"/>
    <w:basedOn w:val="35"/>
    <w:qFormat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71">
    <w:name w:val="Light Shading Accent 5"/>
    <w:basedOn w:val="35"/>
    <w:qFormat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72">
    <w:name w:val="Light Shading Accent 6"/>
    <w:basedOn w:val="35"/>
    <w:qFormat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73">
    <w:name w:val="Light List"/>
    <w:basedOn w:val="35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74">
    <w:name w:val="Light List Accent 1"/>
    <w:basedOn w:val="35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75">
    <w:name w:val="Light List Accent 2"/>
    <w:basedOn w:val="35"/>
    <w:qFormat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76">
    <w:name w:val="Light List Accent 3"/>
    <w:basedOn w:val="35"/>
    <w:qFormat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77">
    <w:name w:val="Light List Accent 4"/>
    <w:basedOn w:val="35"/>
    <w:qFormat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78">
    <w:name w:val="Light List Accent 5"/>
    <w:basedOn w:val="35"/>
    <w:qFormat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79">
    <w:name w:val="Light List Accent 6"/>
    <w:basedOn w:val="35"/>
    <w:qFormat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80">
    <w:name w:val="Light Grid"/>
    <w:basedOn w:val="35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81">
    <w:name w:val="Light Grid Accent 1"/>
    <w:basedOn w:val="35"/>
    <w:qFormat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82">
    <w:name w:val="Light Grid Accent 2"/>
    <w:basedOn w:val="35"/>
    <w:qFormat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83">
    <w:name w:val="Light Grid Accent 3"/>
    <w:basedOn w:val="35"/>
    <w:qFormat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84">
    <w:name w:val="Light Grid Accent 4"/>
    <w:basedOn w:val="35"/>
    <w:qFormat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85">
    <w:name w:val="Light Grid Accent 5"/>
    <w:basedOn w:val="35"/>
    <w:qFormat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86">
    <w:name w:val="Light Grid Accent 6"/>
    <w:basedOn w:val="35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87">
    <w:name w:val="Medium Shading 1"/>
    <w:basedOn w:val="35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BFBFBF" w:themeFill="text1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88">
    <w:name w:val="Medium Shading 1 Accent 1"/>
    <w:basedOn w:val="35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3DFEE" w:themeFill="accent1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89">
    <w:name w:val="Medium Shading 1 Accent 2"/>
    <w:basedOn w:val="35"/>
    <w:qFormat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FD3D3" w:themeFill="accent2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90">
    <w:name w:val="Medium Shading 1 Accent 3"/>
    <w:basedOn w:val="35"/>
    <w:qFormat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6EED5" w:themeFill="accent3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91">
    <w:name w:val="Medium Shading 1 Accent 4"/>
    <w:basedOn w:val="35"/>
    <w:qFormat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FD8E8" w:themeFill="accent4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92">
    <w:name w:val="Medium Shading 1 Accent 5"/>
    <w:basedOn w:val="35"/>
    <w:qFormat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2EAF0" w:themeFill="accent5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93">
    <w:name w:val="Medium Shading 1 Accent 6"/>
    <w:basedOn w:val="35"/>
    <w:qFormat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DE5D1" w:themeFill="accent6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94">
    <w:name w:val="Medium Shading 2"/>
    <w:basedOn w:val="35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95">
    <w:name w:val="Medium Shading 2 Accent 1"/>
    <w:basedOn w:val="35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96">
    <w:name w:val="Medium Shading 2 Accent 2"/>
    <w:basedOn w:val="35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97">
    <w:name w:val="Medium Shading 2 Accent 3"/>
    <w:basedOn w:val="35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98">
    <w:name w:val="Medium Shading 2 Accent 4"/>
    <w:basedOn w:val="35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99">
    <w:name w:val="Medium Shading 2 Accent 5"/>
    <w:basedOn w:val="35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100">
    <w:name w:val="Medium Shading 2 Accent 6"/>
    <w:basedOn w:val="35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101">
    <w:name w:val="Medium List 1"/>
    <w:basedOn w:val="35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cPr>
        <w:shd w:val="clear" w:color="auto" w:fill="BFBFBF" w:themeFill="text1" w:themeFillTint="3F"/>
      </w:tcPr>
    </w:tblStylePr>
    <w:tblStylePr w:type="band1Horz">
      <w:tcPr>
        <w:shd w:val="clear" w:color="auto" w:fill="BFBFBF" w:themeFill="text1" w:themeFillTint="3F"/>
      </w:tcPr>
    </w:tblStylePr>
  </w:style>
  <w:style w:type="table" w:styleId="102">
    <w:name w:val="Medium List 1 Accent 1"/>
    <w:basedOn w:val="35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cPr>
        <w:shd w:val="clear" w:color="auto" w:fill="D3DFEE" w:themeFill="accent1" w:themeFillTint="3F"/>
      </w:tcPr>
    </w:tblStylePr>
    <w:tblStylePr w:type="band1Horz">
      <w:tcPr>
        <w:shd w:val="clear" w:color="auto" w:fill="D3DFEE" w:themeFill="accent1" w:themeFillTint="3F"/>
      </w:tcPr>
    </w:tblStylePr>
  </w:style>
  <w:style w:type="table" w:styleId="103">
    <w:name w:val="Medium List 1 Accent 2"/>
    <w:basedOn w:val="35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cPr>
        <w:shd w:val="clear" w:color="auto" w:fill="EFD3D3" w:themeFill="accent2" w:themeFillTint="3F"/>
      </w:tcPr>
    </w:tblStylePr>
    <w:tblStylePr w:type="band1Horz">
      <w:tcPr>
        <w:shd w:val="clear" w:color="auto" w:fill="EFD3D3" w:themeFill="accent2" w:themeFillTint="3F"/>
      </w:tcPr>
    </w:tblStylePr>
  </w:style>
  <w:style w:type="table" w:styleId="104">
    <w:name w:val="Medium List 1 Accent 3"/>
    <w:basedOn w:val="35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cPr>
        <w:shd w:val="clear" w:color="auto" w:fill="E6EED5" w:themeFill="accent3" w:themeFillTint="3F"/>
      </w:tcPr>
    </w:tblStylePr>
    <w:tblStylePr w:type="band1Horz">
      <w:tcPr>
        <w:shd w:val="clear" w:color="auto" w:fill="E6EED5" w:themeFill="accent3" w:themeFillTint="3F"/>
      </w:tcPr>
    </w:tblStylePr>
  </w:style>
  <w:style w:type="table" w:styleId="105">
    <w:name w:val="Medium List 1 Accent 4"/>
    <w:basedOn w:val="35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cPr>
        <w:shd w:val="clear" w:color="auto" w:fill="DFD8E8" w:themeFill="accent4" w:themeFillTint="3F"/>
      </w:tcPr>
    </w:tblStylePr>
    <w:tblStylePr w:type="band1Horz">
      <w:tcPr>
        <w:shd w:val="clear" w:color="auto" w:fill="DFD8E8" w:themeFill="accent4" w:themeFillTint="3F"/>
      </w:tcPr>
    </w:tblStylePr>
  </w:style>
  <w:style w:type="table" w:styleId="106">
    <w:name w:val="Medium List 1 Accent 5"/>
    <w:basedOn w:val="35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cPr>
        <w:shd w:val="clear" w:color="auto" w:fill="D2EAF0" w:themeFill="accent5" w:themeFillTint="3F"/>
      </w:tcPr>
    </w:tblStylePr>
    <w:tblStylePr w:type="band1Horz">
      <w:tcPr>
        <w:shd w:val="clear" w:color="auto" w:fill="D2EAF0" w:themeFill="accent5" w:themeFillTint="3F"/>
      </w:tcPr>
    </w:tblStylePr>
  </w:style>
  <w:style w:type="table" w:styleId="107">
    <w:name w:val="Medium List 1 Accent 6"/>
    <w:basedOn w:val="35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cPr>
        <w:shd w:val="clear" w:color="auto" w:fill="FDE5D1" w:themeFill="accent6" w:themeFillTint="3F"/>
      </w:tcPr>
    </w:tblStylePr>
    <w:tblStylePr w:type="band1Horz">
      <w:tcPr>
        <w:shd w:val="clear" w:color="auto" w:fill="FDE5D1" w:themeFill="accent6" w:themeFillTint="3F"/>
      </w:tcPr>
    </w:tblStylePr>
  </w:style>
  <w:style w:type="table" w:styleId="108">
    <w:name w:val="Medium List 2"/>
    <w:basedOn w:val="35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09">
    <w:name w:val="Medium List 2 Accent 1"/>
    <w:basedOn w:val="35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0">
    <w:name w:val="Medium List 2 Accent 2"/>
    <w:basedOn w:val="35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1">
    <w:name w:val="Medium List 2 Accent 3"/>
    <w:basedOn w:val="35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2">
    <w:name w:val="Medium List 2 Accent 4"/>
    <w:basedOn w:val="35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3">
    <w:name w:val="Medium List 2 Accent 5"/>
    <w:basedOn w:val="35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4">
    <w:name w:val="Medium List 2 Accent 6"/>
    <w:basedOn w:val="35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5">
    <w:name w:val="Medium Grid 1"/>
    <w:basedOn w:val="35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7F7F7F" w:themeFill="text1" w:themeFillTint="7F"/>
      </w:tcPr>
    </w:tblStylePr>
    <w:tblStylePr w:type="band1Horz">
      <w:tcPr>
        <w:shd w:val="clear" w:color="auto" w:fill="7F7F7F" w:themeFill="text1" w:themeFillTint="7F"/>
      </w:tcPr>
    </w:tblStylePr>
  </w:style>
  <w:style w:type="table" w:styleId="116">
    <w:name w:val="Medium Grid 1 Accent 1"/>
    <w:basedOn w:val="35"/>
    <w:qFormat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A7C0DE" w:themeFill="accent1" w:themeFillTint="7F"/>
      </w:tcPr>
    </w:tblStylePr>
    <w:tblStylePr w:type="band1Horz">
      <w:tcPr>
        <w:shd w:val="clear" w:color="auto" w:fill="A7C0DE" w:themeFill="accent1" w:themeFillTint="7F"/>
      </w:tcPr>
    </w:tblStylePr>
  </w:style>
  <w:style w:type="table" w:styleId="117">
    <w:name w:val="Medium Grid 1 Accent 2"/>
    <w:basedOn w:val="35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FA7A6" w:themeFill="accent2" w:themeFillTint="7F"/>
      </w:tcPr>
    </w:tblStylePr>
    <w:tblStylePr w:type="band1Horz">
      <w:tcPr>
        <w:shd w:val="clear" w:color="auto" w:fill="DFA7A6" w:themeFill="accent2" w:themeFillTint="7F"/>
      </w:tcPr>
    </w:tblStylePr>
  </w:style>
  <w:style w:type="table" w:styleId="118">
    <w:name w:val="Medium Grid 1 Accent 3"/>
    <w:basedOn w:val="35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DDDAC" w:themeFill="accent3" w:themeFillTint="7F"/>
      </w:tcPr>
    </w:tblStylePr>
    <w:tblStylePr w:type="band1Horz">
      <w:tcPr>
        <w:shd w:val="clear" w:color="auto" w:fill="CDDDAC" w:themeFill="accent3" w:themeFillTint="7F"/>
      </w:tcPr>
    </w:tblStylePr>
  </w:style>
  <w:style w:type="table" w:styleId="119">
    <w:name w:val="Medium Grid 1 Accent 4"/>
    <w:basedOn w:val="35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BFB1D0" w:themeFill="accent4" w:themeFillTint="7F"/>
      </w:tcPr>
    </w:tblStylePr>
    <w:tblStylePr w:type="band1Horz">
      <w:tcPr>
        <w:shd w:val="clear" w:color="auto" w:fill="BFB1D0" w:themeFill="accent4" w:themeFillTint="7F"/>
      </w:tcPr>
    </w:tblStylePr>
  </w:style>
  <w:style w:type="table" w:styleId="120">
    <w:name w:val="Medium Grid 1 Accent 5"/>
    <w:basedOn w:val="35"/>
    <w:qFormat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A5D5E2" w:themeFill="accent5" w:themeFillTint="7F"/>
      </w:tcPr>
    </w:tblStylePr>
    <w:tblStylePr w:type="band1Horz">
      <w:tcPr>
        <w:shd w:val="clear" w:color="auto" w:fill="A5D5E2" w:themeFill="accent5" w:themeFillTint="7F"/>
      </w:tcPr>
    </w:tblStylePr>
  </w:style>
  <w:style w:type="table" w:styleId="121">
    <w:name w:val="Medium Grid 1 Accent 6"/>
    <w:basedOn w:val="35"/>
    <w:qFormat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BCAA2" w:themeFill="accent6" w:themeFillTint="7F"/>
      </w:tcPr>
    </w:tblStylePr>
    <w:tblStylePr w:type="band1Horz">
      <w:tcPr>
        <w:shd w:val="clear" w:color="auto" w:fill="FBCAA2" w:themeFill="accent6" w:themeFillTint="7F"/>
      </w:tcPr>
    </w:tblStylePr>
  </w:style>
  <w:style w:type="table" w:styleId="122">
    <w:name w:val="Medium Grid 2"/>
    <w:basedOn w:val="35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cPr>
        <w:shd w:val="clear" w:color="auto" w:fill="7F7F7F" w:themeFill="text1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3">
    <w:name w:val="Medium Grid 2 Accent 1"/>
    <w:basedOn w:val="35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cPr>
        <w:shd w:val="clear" w:color="auto" w:fill="A7C0DE" w:themeFill="accent1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4">
    <w:name w:val="Medium Grid 2 Accent 2"/>
    <w:basedOn w:val="35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cPr>
        <w:shd w:val="clear" w:color="auto" w:fill="DFA7A6" w:themeFill="accent2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5">
    <w:name w:val="Medium Grid 2 Accent 3"/>
    <w:basedOn w:val="35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cPr>
        <w:shd w:val="clear" w:color="auto" w:fill="CDDDAC" w:themeFill="accent3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6">
    <w:name w:val="Medium Grid 2 Accent 4"/>
    <w:basedOn w:val="35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cPr>
        <w:shd w:val="clear" w:color="auto" w:fill="BFB1D0" w:themeFill="accent4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7">
    <w:name w:val="Medium Grid 2 Accent 5"/>
    <w:basedOn w:val="35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cPr>
        <w:shd w:val="clear" w:color="auto" w:fill="A5D5E2" w:themeFill="accent5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8">
    <w:name w:val="Medium Grid 2 Accent 6"/>
    <w:basedOn w:val="35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cPr>
        <w:shd w:val="clear" w:color="auto" w:fill="FBCAA2" w:themeFill="accent6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9">
    <w:name w:val="Medium Grid 3"/>
    <w:basedOn w:val="35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30">
    <w:name w:val="Medium Grid 3 Accent 1"/>
    <w:basedOn w:val="35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31">
    <w:name w:val="Medium Grid 3 Accent 2"/>
    <w:basedOn w:val="35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32">
    <w:name w:val="Medium Grid 3 Accent 3"/>
    <w:basedOn w:val="35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33">
    <w:name w:val="Medium Grid 3 Accent 4"/>
    <w:basedOn w:val="35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34">
    <w:name w:val="Medium Grid 3 Accent 5"/>
    <w:basedOn w:val="35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35">
    <w:name w:val="Medium Grid 3 Accent 6"/>
    <w:basedOn w:val="35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36">
    <w:name w:val="Dark List"/>
    <w:basedOn w:val="35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37">
    <w:name w:val="Dark List Accent 1"/>
    <w:basedOn w:val="35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38">
    <w:name w:val="Dark List Accent 2"/>
    <w:basedOn w:val="35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39">
    <w:name w:val="Dark List Accent 3"/>
    <w:basedOn w:val="35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40">
    <w:name w:val="Dark List Accent 4"/>
    <w:basedOn w:val="35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41">
    <w:name w:val="Dark List Accent 5"/>
    <w:basedOn w:val="35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42">
    <w:name w:val="Dark List Accent 6"/>
    <w:basedOn w:val="35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43">
    <w:name w:val="Colorful Shading"/>
    <w:basedOn w:val="35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cPr>
        <w:shd w:val="clear" w:color="auto" w:fill="999999" w:themeFill="text1" w:themeFillTint="66"/>
      </w:tcPr>
    </w:tblStylePr>
    <w:tblStylePr w:type="band1Horz"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44">
    <w:name w:val="Colorful Shading Accent 1"/>
    <w:basedOn w:val="35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cPr>
        <w:shd w:val="clear" w:color="auto" w:fill="B8CCE4" w:themeFill="accent1" w:themeFillTint="66"/>
      </w:tcPr>
    </w:tblStylePr>
    <w:tblStylePr w:type="band1Horz"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45">
    <w:name w:val="Colorful Shading Accent 2"/>
    <w:basedOn w:val="35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cPr>
        <w:shd w:val="clear" w:color="auto" w:fill="E5B8B7" w:themeFill="accent2" w:themeFillTint="66"/>
      </w:tcPr>
    </w:tblStylePr>
    <w:tblStylePr w:type="band1Horz"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46">
    <w:name w:val="Colorful Shading Accent 3"/>
    <w:basedOn w:val="35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cPr>
        <w:shd w:val="clear" w:color="auto" w:fill="D6E3BC" w:themeFill="accent3" w:themeFillTint="66"/>
      </w:tcPr>
    </w:tblStylePr>
    <w:tblStylePr w:type="band1Horz">
      <w:tcPr>
        <w:shd w:val="clear" w:color="auto" w:fill="CDDDAC" w:themeFill="accent3" w:themeFillTint="7F"/>
      </w:tcPr>
    </w:tblStylePr>
  </w:style>
  <w:style w:type="table" w:styleId="147">
    <w:name w:val="Colorful Shading Accent 4"/>
    <w:basedOn w:val="35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cPr>
        <w:shd w:val="clear" w:color="auto" w:fill="CCC0D9" w:themeFill="accent4" w:themeFillTint="66"/>
      </w:tcPr>
    </w:tblStylePr>
    <w:tblStylePr w:type="band1Horz"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48">
    <w:name w:val="Colorful Shading Accent 5"/>
    <w:basedOn w:val="35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cPr>
        <w:shd w:val="clear" w:color="auto" w:fill="B6DDE8" w:themeFill="accent5" w:themeFillTint="66"/>
      </w:tcPr>
    </w:tblStylePr>
    <w:tblStylePr w:type="band1Horz"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49">
    <w:name w:val="Colorful Shading Accent 6"/>
    <w:basedOn w:val="35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cPr>
        <w:shd w:val="clear" w:color="auto" w:fill="FBD4B4" w:themeFill="accent6" w:themeFillTint="66"/>
      </w:tcPr>
    </w:tblStylePr>
    <w:tblStylePr w:type="band1Horz"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50">
    <w:name w:val="Colorful List"/>
    <w:basedOn w:val="35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cPr>
        <w:shd w:val="clear" w:color="auto" w:fill="CCCCCC" w:themeFill="text1" w:themeFillTint="33"/>
      </w:tcPr>
    </w:tblStylePr>
  </w:style>
  <w:style w:type="table" w:styleId="151">
    <w:name w:val="Colorful List Accent 1"/>
    <w:basedOn w:val="35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cPr>
        <w:shd w:val="clear" w:color="auto" w:fill="DBE5F1" w:themeFill="accent1" w:themeFillTint="33"/>
      </w:tcPr>
    </w:tblStylePr>
  </w:style>
  <w:style w:type="table" w:styleId="152">
    <w:name w:val="Colorful List Accent 2"/>
    <w:basedOn w:val="35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cPr>
        <w:shd w:val="clear" w:color="auto" w:fill="F2DBDB" w:themeFill="accent2" w:themeFillTint="33"/>
      </w:tcPr>
    </w:tblStylePr>
  </w:style>
  <w:style w:type="table" w:styleId="153">
    <w:name w:val="Colorful List Accent 3"/>
    <w:basedOn w:val="35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cPr>
        <w:shd w:val="clear" w:color="auto" w:fill="EAF1DD" w:themeFill="accent3" w:themeFillTint="33"/>
      </w:tcPr>
    </w:tblStylePr>
  </w:style>
  <w:style w:type="table" w:styleId="154">
    <w:name w:val="Colorful List Accent 4"/>
    <w:basedOn w:val="35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cPr>
        <w:shd w:val="clear" w:color="auto" w:fill="E5DFEC" w:themeFill="accent4" w:themeFillTint="33"/>
      </w:tcPr>
    </w:tblStylePr>
  </w:style>
  <w:style w:type="table" w:styleId="155">
    <w:name w:val="Colorful List Accent 5"/>
    <w:basedOn w:val="35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cPr>
        <w:shd w:val="clear" w:color="auto" w:fill="DAEEF3" w:themeFill="accent5" w:themeFillTint="33"/>
      </w:tcPr>
    </w:tblStylePr>
  </w:style>
  <w:style w:type="table" w:styleId="156">
    <w:name w:val="Colorful List Accent 6"/>
    <w:basedOn w:val="35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cPr>
        <w:shd w:val="clear" w:color="auto" w:fill="FDE9D9" w:themeFill="accent6" w:themeFillTint="33"/>
      </w:tcPr>
    </w:tblStylePr>
  </w:style>
  <w:style w:type="table" w:styleId="157">
    <w:name w:val="Colorful Grid"/>
    <w:basedOn w:val="35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000000" w:themeFill="text1" w:themeFillShade="BF"/>
      </w:tcPr>
    </w:tblStylePr>
    <w:tblStylePr w:type="band1Vert">
      <w:tcPr>
        <w:shd w:val="clear" w:color="auto" w:fill="7F7F7F" w:themeFill="text1" w:themeFillTint="7F"/>
      </w:tcPr>
    </w:tblStylePr>
    <w:tblStylePr w:type="band1Horz">
      <w:tcPr>
        <w:shd w:val="clear" w:color="auto" w:fill="7F7F7F" w:themeFill="text1" w:themeFillTint="7F"/>
      </w:tcPr>
    </w:tblStylePr>
  </w:style>
  <w:style w:type="table" w:styleId="158">
    <w:name w:val="Colorful Grid Accent 1"/>
    <w:basedOn w:val="35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366091" w:themeFill="accent1" w:themeFillShade="BF"/>
      </w:tcPr>
    </w:tblStylePr>
    <w:tblStylePr w:type="band1Vert">
      <w:tcPr>
        <w:shd w:val="clear" w:color="auto" w:fill="A7C0DE" w:themeFill="accent1" w:themeFillTint="7F"/>
      </w:tcPr>
    </w:tblStylePr>
    <w:tblStylePr w:type="band1Horz">
      <w:tcPr>
        <w:shd w:val="clear" w:color="auto" w:fill="A7C0DE" w:themeFill="accent1" w:themeFillTint="7F"/>
      </w:tcPr>
    </w:tblStylePr>
  </w:style>
  <w:style w:type="table" w:styleId="159">
    <w:name w:val="Colorful Grid Accent 2"/>
    <w:basedOn w:val="35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943734" w:themeFill="accent2" w:themeFillShade="BF"/>
      </w:tcPr>
    </w:tblStylePr>
    <w:tblStylePr w:type="band1Vert">
      <w:tcPr>
        <w:shd w:val="clear" w:color="auto" w:fill="DFA7A6" w:themeFill="accent2" w:themeFillTint="7F"/>
      </w:tcPr>
    </w:tblStylePr>
    <w:tblStylePr w:type="band1Horz">
      <w:tcPr>
        <w:shd w:val="clear" w:color="auto" w:fill="DFA7A6" w:themeFill="accent2" w:themeFillTint="7F"/>
      </w:tcPr>
    </w:tblStylePr>
  </w:style>
  <w:style w:type="table" w:styleId="160">
    <w:name w:val="Colorful Grid Accent 3"/>
    <w:basedOn w:val="35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76923C" w:themeFill="accent3" w:themeFillShade="BF"/>
      </w:tcPr>
    </w:tblStylePr>
    <w:tblStylePr w:type="band1Vert">
      <w:tcPr>
        <w:shd w:val="clear" w:color="auto" w:fill="CDDDAC" w:themeFill="accent3" w:themeFillTint="7F"/>
      </w:tcPr>
    </w:tblStylePr>
    <w:tblStylePr w:type="band1Horz">
      <w:tcPr>
        <w:shd w:val="clear" w:color="auto" w:fill="CDDDAC" w:themeFill="accent3" w:themeFillTint="7F"/>
      </w:tcPr>
    </w:tblStylePr>
  </w:style>
  <w:style w:type="table" w:styleId="161">
    <w:name w:val="Colorful Grid Accent 4"/>
    <w:basedOn w:val="35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5F497A" w:themeFill="accent4" w:themeFillShade="BF"/>
      </w:tcPr>
    </w:tblStylePr>
    <w:tblStylePr w:type="band1Vert">
      <w:tcPr>
        <w:shd w:val="clear" w:color="auto" w:fill="BFB1D0" w:themeFill="accent4" w:themeFillTint="7F"/>
      </w:tcPr>
    </w:tblStylePr>
    <w:tblStylePr w:type="band1Horz">
      <w:tcPr>
        <w:shd w:val="clear" w:color="auto" w:fill="BFB1D0" w:themeFill="accent4" w:themeFillTint="7F"/>
      </w:tcPr>
    </w:tblStylePr>
  </w:style>
  <w:style w:type="table" w:styleId="162">
    <w:name w:val="Colorful Grid Accent 5"/>
    <w:basedOn w:val="35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31849B" w:themeFill="accent5" w:themeFillShade="BF"/>
      </w:tcPr>
    </w:tblStylePr>
    <w:tblStylePr w:type="band1Vert">
      <w:tcPr>
        <w:shd w:val="clear" w:color="auto" w:fill="A5D5E2" w:themeFill="accent5" w:themeFillTint="7F"/>
      </w:tcPr>
    </w:tblStylePr>
    <w:tblStylePr w:type="band1Horz">
      <w:tcPr>
        <w:shd w:val="clear" w:color="auto" w:fill="A5D5E2" w:themeFill="accent5" w:themeFillTint="7F"/>
      </w:tcPr>
    </w:tblStylePr>
  </w:style>
  <w:style w:type="table" w:styleId="163">
    <w:name w:val="Colorful Grid Accent 6"/>
    <w:basedOn w:val="35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E36C09" w:themeFill="accent6" w:themeFillShade="BF"/>
      </w:tcPr>
    </w:tblStylePr>
    <w:tblStylePr w:type="band1Vert">
      <w:tcPr>
        <w:shd w:val="clear" w:color="auto" w:fill="FBCAA2" w:themeFill="accent6" w:themeFillTint="7F"/>
      </w:tcPr>
    </w:tblStylePr>
    <w:tblStylePr w:type="band1Horz">
      <w:tcPr>
        <w:shd w:val="clear" w:color="auto" w:fill="FBCAA2" w:themeFill="accent6" w:themeFillTint="7F"/>
      </w:tcPr>
    </w:tblStyle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USER</cp:lastModifiedBy>
  <dcterms:modified xsi:type="dcterms:W3CDTF">2025-05-12T11:26:38Z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1036-12.2.0.20795</vt:lpwstr>
  </property>
  <property fmtid="{D5CDD505-2E9C-101B-9397-08002B2CF9AE}" pid="3" name="ICV">
    <vt:lpwstr>39BE2897F4BC4BB3AFB1912711D1FEAA_13</vt:lpwstr>
  </property>
</Properties>
</file>