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15DF2">
      <w:pPr>
        <w:pStyle w:val="34"/>
      </w:pPr>
      <w:r>
        <w:t xml:space="preserve">Mesures Documentées de Vérification et Validation (V&amp;V) des Systèmes IA </w:t>
      </w:r>
      <w:bookmarkStart w:id="0" w:name="_GoBack"/>
      <w:bookmarkEnd w:id="0"/>
    </w:p>
    <w:p w14:paraId="08B9177D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346C33A0">
        <w:tc>
          <w:tcPr>
            <w:tcW w:w="2160" w:type="dxa"/>
          </w:tcPr>
          <w:p w14:paraId="7576833B">
            <w:r>
              <w:t>Date de définition / révision</w:t>
            </w:r>
          </w:p>
        </w:tc>
        <w:tc>
          <w:tcPr>
            <w:tcW w:w="2160" w:type="dxa"/>
          </w:tcPr>
          <w:p w14:paraId="075CDBF1">
            <w:r>
              <w:t>Système IA concerné</w:t>
            </w:r>
          </w:p>
        </w:tc>
        <w:tc>
          <w:tcPr>
            <w:tcW w:w="2160" w:type="dxa"/>
          </w:tcPr>
          <w:p w14:paraId="4B43596B">
            <w:r>
              <w:t>Mesures V&amp;V documentées (incluant critères d'application)</w:t>
            </w:r>
          </w:p>
        </w:tc>
        <w:tc>
          <w:tcPr>
            <w:tcW w:w="2160" w:type="dxa"/>
          </w:tcPr>
          <w:p w14:paraId="2674FF16">
            <w:r>
              <w:t>Commentaires / Historique des évolutions</w:t>
            </w:r>
          </w:p>
        </w:tc>
      </w:tr>
      <w:tr w14:paraId="44B7C8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2BC8829"/>
        </w:tc>
        <w:tc>
          <w:tcPr>
            <w:tcW w:w="2160" w:type="dxa"/>
          </w:tcPr>
          <w:p w14:paraId="27079506"/>
        </w:tc>
        <w:tc>
          <w:tcPr>
            <w:tcW w:w="2160" w:type="dxa"/>
          </w:tcPr>
          <w:p w14:paraId="48A89A00"/>
        </w:tc>
        <w:tc>
          <w:tcPr>
            <w:tcW w:w="2160" w:type="dxa"/>
          </w:tcPr>
          <w:p w14:paraId="45B23908"/>
        </w:tc>
      </w:tr>
      <w:tr w14:paraId="09A9F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C6FA1A1"/>
        </w:tc>
        <w:tc>
          <w:tcPr>
            <w:tcW w:w="2160" w:type="dxa"/>
          </w:tcPr>
          <w:p w14:paraId="258E6F89"/>
        </w:tc>
        <w:tc>
          <w:tcPr>
            <w:tcW w:w="2160" w:type="dxa"/>
          </w:tcPr>
          <w:p w14:paraId="3A668A2F"/>
        </w:tc>
        <w:tc>
          <w:tcPr>
            <w:tcW w:w="2160" w:type="dxa"/>
          </w:tcPr>
          <w:p w14:paraId="54F64F30"/>
        </w:tc>
      </w:tr>
    </w:tbl>
    <w:p w14:paraId="0FA113C6"/>
    <w:p w14:paraId="27245207">
      <w:pPr>
        <w:pStyle w:val="2"/>
      </w:pPr>
      <w:r>
        <w:t>Utilité du document</w:t>
      </w:r>
    </w:p>
    <w:p w14:paraId="5C767F79">
      <w:r>
        <w:t>Ce document formalise les mesures de vérification et de validation (V&amp;V) appliquées aux systèmes IA, en précisant les critères d'application. Il constitue une preuve en audit démontrant que l'organisation définit, documente, applique et révise régulièrement ses mesures de V&amp;V pour garantir la qualité, la conformité et la performance des systèmes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B4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2025-05-12T11:23:44Z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1145687B6EC446C787FCFF1466016DEC_13</vt:lpwstr>
  </property>
</Properties>
</file>