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2C51D">
      <w:pPr>
        <w:pStyle w:val="34"/>
      </w:pPr>
      <w:r>
        <w:t xml:space="preserve">Registre des Examens et Mises à Jour Périodiques des Impacts IA </w:t>
      </w:r>
      <w:bookmarkStart w:id="0" w:name="_GoBack"/>
      <w:bookmarkEnd w:id="0"/>
    </w:p>
    <w:p w14:paraId="16395716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ABE49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FB9684E">
            <w:r>
              <w:t>Date d'examen</w:t>
            </w:r>
          </w:p>
        </w:tc>
        <w:tc>
          <w:tcPr>
            <w:tcW w:w="2160" w:type="dxa"/>
          </w:tcPr>
          <w:p w14:paraId="732A4674">
            <w:r>
              <w:t>Système IA concerné</w:t>
            </w:r>
          </w:p>
        </w:tc>
        <w:tc>
          <w:tcPr>
            <w:tcW w:w="2160" w:type="dxa"/>
          </w:tcPr>
          <w:p w14:paraId="5257400D">
            <w:r>
              <w:t>Résumé des ajustements et mises à jour des impacts identifiés</w:t>
            </w:r>
          </w:p>
        </w:tc>
        <w:tc>
          <w:tcPr>
            <w:tcW w:w="2160" w:type="dxa"/>
          </w:tcPr>
          <w:p w14:paraId="5965EE78">
            <w:r>
              <w:t>Responsable de validation</w:t>
            </w:r>
          </w:p>
        </w:tc>
      </w:tr>
      <w:tr w14:paraId="5394BF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797E280"/>
        </w:tc>
        <w:tc>
          <w:tcPr>
            <w:tcW w:w="2160" w:type="dxa"/>
          </w:tcPr>
          <w:p w14:paraId="75656798"/>
        </w:tc>
        <w:tc>
          <w:tcPr>
            <w:tcW w:w="2160" w:type="dxa"/>
          </w:tcPr>
          <w:p w14:paraId="74DEE67C"/>
        </w:tc>
        <w:tc>
          <w:tcPr>
            <w:tcW w:w="2160" w:type="dxa"/>
          </w:tcPr>
          <w:p w14:paraId="293849D3"/>
        </w:tc>
      </w:tr>
      <w:tr w14:paraId="5D5F0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E41BE83"/>
        </w:tc>
        <w:tc>
          <w:tcPr>
            <w:tcW w:w="2160" w:type="dxa"/>
          </w:tcPr>
          <w:p w14:paraId="7F68579D"/>
        </w:tc>
        <w:tc>
          <w:tcPr>
            <w:tcW w:w="2160" w:type="dxa"/>
          </w:tcPr>
          <w:p w14:paraId="34A9C566"/>
        </w:tc>
        <w:tc>
          <w:tcPr>
            <w:tcW w:w="2160" w:type="dxa"/>
          </w:tcPr>
          <w:p w14:paraId="1B1F2BC2"/>
        </w:tc>
      </w:tr>
    </w:tbl>
    <w:p w14:paraId="0DCFC73A"/>
    <w:p w14:paraId="1A676A44">
      <w:pPr>
        <w:pStyle w:val="2"/>
      </w:pPr>
      <w:r>
        <w:t>Utilité du document</w:t>
      </w:r>
    </w:p>
    <w:p w14:paraId="75302AD0">
      <w:r>
        <w:t>Ce registre trace les revues périodiques et mises à jour des évaluations d'impact IA, permettant de démontrer en audit que l'organisation maintient ses analyses d'impact à jour, intègre les évolutions de l'usage des systèmes IA, des réglementations ou des retours des parties prenantes.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26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2025-05-12T10:31:54Z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495B5362DB274B67B61FC7F66BD8FE97_13</vt:lpwstr>
  </property>
</Properties>
</file>