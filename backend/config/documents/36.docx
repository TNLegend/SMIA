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C2820C">
      <w:pPr>
        <w:pStyle w:val="34"/>
      </w:pPr>
      <w:r>
        <w:t xml:space="preserve">Approbation de la Direction du Cadre d'Évaluation de l'Impact IA </w:t>
      </w:r>
      <w:bookmarkStart w:id="0" w:name="_GoBack"/>
      <w:bookmarkEnd w:id="0"/>
    </w:p>
    <w:p w14:paraId="0DA5D3B7"/>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27559CB5">
        <w:tc>
          <w:tcPr>
            <w:tcW w:w="2160" w:type="dxa"/>
          </w:tcPr>
          <w:p w14:paraId="14E5CCD2">
            <w:r>
              <w:t>Référence d'approbation</w:t>
            </w:r>
          </w:p>
        </w:tc>
        <w:tc>
          <w:tcPr>
            <w:tcW w:w="2160" w:type="dxa"/>
          </w:tcPr>
          <w:p w14:paraId="5D0A201D">
            <w:r>
              <w:t>Description du cadre d'évaluation approuvé</w:t>
            </w:r>
          </w:p>
        </w:tc>
        <w:tc>
          <w:tcPr>
            <w:tcW w:w="2160" w:type="dxa"/>
          </w:tcPr>
          <w:p w14:paraId="477C3238">
            <w:r>
              <w:t>Date d'approbation</w:t>
            </w:r>
          </w:p>
        </w:tc>
        <w:tc>
          <w:tcPr>
            <w:tcW w:w="2160" w:type="dxa"/>
          </w:tcPr>
          <w:p w14:paraId="7DD35F29">
            <w:r>
              <w:t>Nom et fonction de l'approbateur</w:t>
            </w:r>
          </w:p>
        </w:tc>
      </w:tr>
      <w:tr w14:paraId="1C74A557">
        <w:tblPrEx>
          <w:tblCellMar>
            <w:top w:w="0" w:type="dxa"/>
            <w:left w:w="108" w:type="dxa"/>
            <w:bottom w:w="0" w:type="dxa"/>
            <w:right w:w="108" w:type="dxa"/>
          </w:tblCellMar>
        </w:tblPrEx>
        <w:tc>
          <w:tcPr>
            <w:tcW w:w="2160" w:type="dxa"/>
          </w:tcPr>
          <w:p w14:paraId="6ABAF84B"/>
        </w:tc>
        <w:tc>
          <w:tcPr>
            <w:tcW w:w="2160" w:type="dxa"/>
          </w:tcPr>
          <w:p w14:paraId="67FFD6CF"/>
        </w:tc>
        <w:tc>
          <w:tcPr>
            <w:tcW w:w="2160" w:type="dxa"/>
          </w:tcPr>
          <w:p w14:paraId="74A36CD2"/>
        </w:tc>
        <w:tc>
          <w:tcPr>
            <w:tcW w:w="2160" w:type="dxa"/>
          </w:tcPr>
          <w:p w14:paraId="4D95BC72"/>
        </w:tc>
      </w:tr>
      <w:tr w14:paraId="09AEC693">
        <w:tblPrEx>
          <w:tblCellMar>
            <w:top w:w="0" w:type="dxa"/>
            <w:left w:w="108" w:type="dxa"/>
            <w:bottom w:w="0" w:type="dxa"/>
            <w:right w:w="108" w:type="dxa"/>
          </w:tblCellMar>
        </w:tblPrEx>
        <w:tc>
          <w:tcPr>
            <w:tcW w:w="2160" w:type="dxa"/>
          </w:tcPr>
          <w:p w14:paraId="7CD77489"/>
        </w:tc>
        <w:tc>
          <w:tcPr>
            <w:tcW w:w="2160" w:type="dxa"/>
          </w:tcPr>
          <w:p w14:paraId="786664F8"/>
        </w:tc>
        <w:tc>
          <w:tcPr>
            <w:tcW w:w="2160" w:type="dxa"/>
          </w:tcPr>
          <w:p w14:paraId="1F7CB187"/>
        </w:tc>
        <w:tc>
          <w:tcPr>
            <w:tcW w:w="2160" w:type="dxa"/>
          </w:tcPr>
          <w:p w14:paraId="3F01673F"/>
        </w:tc>
      </w:tr>
    </w:tbl>
    <w:p w14:paraId="3BA5F694"/>
    <w:p w14:paraId="609CC7D9">
      <w:pPr>
        <w:pStyle w:val="2"/>
      </w:pPr>
      <w:r>
        <w:t>Utilité du document</w:t>
      </w:r>
    </w:p>
    <w:p w14:paraId="517D3507">
      <w:r>
        <w:t>Ce document constitue la preuve formelle que la direction a validé le cadre officiel d'évaluation de l'impact des systèmes IA. Il démontre en audit que l'organisation s'engage au plus haut niveau dans l'analyse et la gestion proactive des impacts IA sur les individus et la société.</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A7F2D9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qFormat="1" w:unhideWhenUsed="0" w:uiPriority="59" w:semiHidden="0" w:name="Table Grid"/>
    <w:lsdException w:qFormat="1" w:unhideWhenUsed="0" w:uiPriority="1" w:semiHidden="0" w:name="No Spacing"/>
    <w:lsdException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35">
    <w:name w:val="Normal Table"/>
    <w:semiHidden/>
    <w:unhideWhenUsed/>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qFormat/>
    <w:uiPriority w:val="99"/>
    <w:pPr>
      <w:numPr>
        <w:ilvl w:val="0"/>
        <w:numId w:val="1"/>
      </w:numPr>
      <w:contextualSpacing/>
    </w:pPr>
  </w:style>
  <w:style w:type="paragraph" w:styleId="16">
    <w:name w:val="List Continue 2"/>
    <w:basedOn w:val="1"/>
    <w:unhideWhenUsed/>
    <w:qFormat/>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qFormat/>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qFormat/>
    <w:uiPriority w:val="99"/>
    <w:pPr>
      <w:numPr>
        <w:ilvl w:val="0"/>
        <w:numId w:val="3"/>
      </w:numPr>
      <w:contextualSpacing/>
    </w:pPr>
  </w:style>
  <w:style w:type="paragraph" w:styleId="21">
    <w:name w:val="Body Text"/>
    <w:basedOn w:val="1"/>
    <w:link w:val="45"/>
    <w:unhideWhenUsed/>
    <w:qFormat/>
    <w:uiPriority w:val="99"/>
    <w:pPr>
      <w:spacing w:after="120"/>
    </w:pPr>
  </w:style>
  <w:style w:type="paragraph" w:styleId="22">
    <w:name w:val="List 3"/>
    <w:basedOn w:val="1"/>
    <w:unhideWhenUsed/>
    <w:qFormat/>
    <w:uiPriority w:val="99"/>
    <w:pPr>
      <w:ind w:left="1080" w:hanging="360"/>
      <w:contextualSpacing/>
    </w:pPr>
  </w:style>
  <w:style w:type="paragraph" w:styleId="23">
    <w:name w:val="Body Text 2"/>
    <w:basedOn w:val="1"/>
    <w:link w:val="46"/>
    <w:unhideWhenUsed/>
    <w:qFormat/>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6"/>
    <w:unhideWhenUsed/>
    <w:qFormat/>
    <w:uiPriority w:val="99"/>
    <w:pPr>
      <w:tabs>
        <w:tab w:val="center" w:pos="4680"/>
        <w:tab w:val="right" w:pos="9360"/>
      </w:tabs>
      <w:spacing w:after="0" w:line="240" w:lineRule="auto"/>
    </w:pPr>
  </w:style>
  <w:style w:type="paragraph" w:styleId="27">
    <w:name w:val="macro"/>
    <w:link w:val="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uiPriority w:val="99"/>
    <w:pPr>
      <w:spacing w:after="120"/>
      <w:ind w:left="1080"/>
      <w:contextualSpacing/>
    </w:pPr>
  </w:style>
  <w:style w:type="paragraph" w:styleId="29">
    <w:name w:val="List Number 2"/>
    <w:basedOn w:val="1"/>
    <w:unhideWhenUsed/>
    <w:qFormat/>
    <w:uiPriority w:val="99"/>
    <w:pPr>
      <w:numPr>
        <w:ilvl w:val="0"/>
        <w:numId w:val="4"/>
      </w:numPr>
      <w:contextualSpacing/>
    </w:pPr>
  </w:style>
  <w:style w:type="paragraph" w:styleId="30">
    <w:name w:val="List Bullet 3"/>
    <w:basedOn w:val="1"/>
    <w:unhideWhenUsed/>
    <w:qFormat/>
    <w:uiPriority w:val="99"/>
    <w:pPr>
      <w:numPr>
        <w:ilvl w:val="0"/>
        <w:numId w:val="5"/>
      </w:numPr>
      <w:contextualSpacing/>
    </w:pPr>
  </w:style>
  <w:style w:type="paragraph" w:styleId="31">
    <w:name w:val="List 2"/>
    <w:basedOn w:val="1"/>
    <w:unhideWhenUsed/>
    <w:qFormat/>
    <w:uiPriority w:val="99"/>
    <w:pPr>
      <w:ind w:left="720" w:hanging="360"/>
      <w:contextualSpacing/>
    </w:pPr>
  </w:style>
  <w:style w:type="paragraph" w:styleId="32">
    <w:name w:val="List Continue"/>
    <w:basedOn w:val="1"/>
    <w:unhideWhenUsed/>
    <w:qFormat/>
    <w:uiPriority w:val="99"/>
    <w:pPr>
      <w:spacing w:after="120"/>
      <w:ind w:left="360"/>
      <w:contextualSpacing/>
    </w:pPr>
  </w:style>
  <w:style w:type="paragraph" w:styleId="33">
    <w:name w:val="List Bullet"/>
    <w:basedOn w:val="1"/>
    <w:unhideWhenUsed/>
    <w:qFormat/>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uiPriority w:val="99"/>
  </w:style>
  <w:style w:type="character" w:customStyle="1" w:styleId="37">
    <w:name w:val="Footer Char"/>
    <w:basedOn w:val="11"/>
    <w:link w:val="24"/>
    <w:qFormat/>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qFormat/>
    <w:uiPriority w:val="99"/>
  </w:style>
  <w:style w:type="character" w:customStyle="1" w:styleId="47">
    <w:name w:val="Body Text 3 Char"/>
    <w:basedOn w:val="11"/>
    <w:link w:val="18"/>
    <w:qFormat/>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qFormat/>
    <w:uiPriority w:val="29"/>
    <w:rPr>
      <w:i/>
      <w:iCs/>
      <w:color w:val="000000" w:themeColor="text1"/>
      <w14:textFill>
        <w14:solidFill>
          <w14:schemeClr w14:val="tx1"/>
        </w14:solidFill>
      </w14:textFill>
    </w:rPr>
  </w:style>
  <w:style w:type="character" w:customStyle="1" w:styleId="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qFormat/>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2025-05-12T10:21:27Z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9A82135EC24E4458BDDA4BABA6739680_13</vt:lpwstr>
  </property>
</Properties>
</file>